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6BB" w:rsidRPr="009B0FF4" w:rsidRDefault="005266BB"/>
    <w:p w:rsidR="005266BB" w:rsidRPr="009B0FF4" w:rsidRDefault="005266BB">
      <w:pPr>
        <w:rPr>
          <w:rFonts w:eastAsia="Arial" w:cs="Arial"/>
        </w:rPr>
      </w:pPr>
    </w:p>
    <w:p w:rsidR="005266BB" w:rsidRPr="009B0FF4" w:rsidRDefault="005266BB">
      <w:pPr>
        <w:rPr>
          <w:rFonts w:eastAsia="Arial" w:cs="Arial"/>
        </w:rPr>
      </w:pPr>
    </w:p>
    <w:p w:rsidR="005266BB" w:rsidRPr="009B0FF4" w:rsidRDefault="005266BB">
      <w:pPr>
        <w:rPr>
          <w:rFonts w:eastAsia="Arial" w:cs="Arial"/>
        </w:rPr>
      </w:pPr>
    </w:p>
    <w:p w:rsidR="005266BB" w:rsidRPr="009B0FF4" w:rsidRDefault="005266BB">
      <w:pPr>
        <w:rPr>
          <w:rFonts w:eastAsia="Arial" w:cs="Arial"/>
        </w:rPr>
      </w:pPr>
    </w:p>
    <w:p w:rsidR="005266BB" w:rsidRPr="009B0FF4" w:rsidRDefault="005266BB">
      <w:pPr>
        <w:rPr>
          <w:rFonts w:eastAsia="Arial" w:cs="Arial"/>
        </w:rPr>
      </w:pPr>
    </w:p>
    <w:p w:rsidR="005266BB" w:rsidRPr="009B0FF4" w:rsidRDefault="005266BB">
      <w:pPr>
        <w:rPr>
          <w:rFonts w:eastAsia="Arial" w:cs="Arial"/>
        </w:rPr>
      </w:pPr>
    </w:p>
    <w:p w:rsidR="005266BB" w:rsidRPr="009B0FF4" w:rsidRDefault="005266BB">
      <w:pPr>
        <w:rPr>
          <w:rFonts w:eastAsia="Arial" w:cs="Arial"/>
        </w:rPr>
      </w:pPr>
    </w:p>
    <w:p w:rsidR="005266BB" w:rsidRPr="009B0FF4" w:rsidRDefault="005266BB">
      <w:pPr>
        <w:rPr>
          <w:rFonts w:eastAsia="Arial" w:cs="Arial"/>
        </w:rPr>
      </w:pPr>
    </w:p>
    <w:p w:rsidR="005266BB" w:rsidRPr="009B0FF4" w:rsidRDefault="005266BB">
      <w:pPr>
        <w:rPr>
          <w:rFonts w:eastAsia="Arial" w:cs="Arial"/>
        </w:rPr>
      </w:pPr>
    </w:p>
    <w:p w:rsidR="005266BB" w:rsidRPr="009B0FF4" w:rsidRDefault="005266BB">
      <w:pPr>
        <w:rPr>
          <w:rFonts w:eastAsia="Arial" w:cs="Arial"/>
        </w:rPr>
      </w:pPr>
    </w:p>
    <w:p w:rsidR="005266BB" w:rsidRPr="009B0FF4" w:rsidRDefault="005266BB">
      <w:pPr>
        <w:rPr>
          <w:rFonts w:eastAsia="Arial" w:cs="Arial"/>
        </w:rPr>
      </w:pPr>
    </w:p>
    <w:p w:rsidR="005266BB" w:rsidRPr="009B0FF4" w:rsidRDefault="005266BB">
      <w:pPr>
        <w:rPr>
          <w:rFonts w:eastAsia="Arial" w:cs="Arial"/>
        </w:rPr>
      </w:pPr>
    </w:p>
    <w:p w:rsidR="005266BB" w:rsidRPr="009B0FF4" w:rsidRDefault="005266BB">
      <w:pPr>
        <w:rPr>
          <w:rFonts w:eastAsia="Arial" w:cs="Arial"/>
        </w:rPr>
      </w:pPr>
    </w:p>
    <w:p w:rsidR="005266BB" w:rsidRPr="009B0FF4" w:rsidRDefault="005266BB">
      <w:pPr>
        <w:rPr>
          <w:rFonts w:eastAsia="Arial" w:cs="Arial"/>
        </w:rPr>
      </w:pPr>
    </w:p>
    <w:p w:rsidR="005266BB" w:rsidRPr="009B0FF4" w:rsidRDefault="005266BB">
      <w:pPr>
        <w:rPr>
          <w:rFonts w:eastAsia="Arial" w:cs="Arial"/>
        </w:rPr>
      </w:pPr>
    </w:p>
    <w:p w:rsidR="005266BB" w:rsidRPr="009B0FF4" w:rsidRDefault="002B2D3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Homework: Week </w:t>
      </w:r>
      <w:r w:rsidR="00426C68">
        <w:rPr>
          <w:sz w:val="36"/>
          <w:szCs w:val="36"/>
        </w:rPr>
        <w:t>6</w:t>
      </w:r>
    </w:p>
    <w:p w:rsidR="005266BB" w:rsidRPr="009B0FF4" w:rsidRDefault="005266BB">
      <w:pPr>
        <w:jc w:val="center"/>
        <w:rPr>
          <w:sz w:val="36"/>
          <w:szCs w:val="36"/>
        </w:rPr>
      </w:pPr>
    </w:p>
    <w:p w:rsidR="005266BB" w:rsidRPr="009B0FF4" w:rsidRDefault="005266BB">
      <w:pPr>
        <w:jc w:val="center"/>
        <w:rPr>
          <w:sz w:val="24"/>
          <w:szCs w:val="24"/>
        </w:rPr>
      </w:pPr>
      <w:r w:rsidRPr="009B0FF4">
        <w:rPr>
          <w:sz w:val="24"/>
          <w:szCs w:val="24"/>
        </w:rPr>
        <w:t>Jasen Carroll</w:t>
      </w:r>
    </w:p>
    <w:p w:rsidR="005266BB" w:rsidRPr="009B0FF4" w:rsidRDefault="005266BB" w:rsidP="002B2D39">
      <w:pPr>
        <w:tabs>
          <w:tab w:val="center" w:pos="4680"/>
          <w:tab w:val="left" w:pos="6293"/>
        </w:tabs>
      </w:pPr>
    </w:p>
    <w:p w:rsidR="005266BB" w:rsidRPr="009B0FF4" w:rsidRDefault="005266BB">
      <w:pPr>
        <w:jc w:val="center"/>
      </w:pPr>
    </w:p>
    <w:p w:rsidR="005266BB" w:rsidRPr="009B0FF4" w:rsidRDefault="005266BB">
      <w:pPr>
        <w:jc w:val="center"/>
        <w:rPr>
          <w:sz w:val="24"/>
          <w:szCs w:val="24"/>
        </w:rPr>
      </w:pPr>
      <w:r w:rsidRPr="009B0FF4">
        <w:rPr>
          <w:sz w:val="24"/>
          <w:szCs w:val="24"/>
        </w:rPr>
        <w:t xml:space="preserve">MEM </w:t>
      </w:r>
      <w:r w:rsidR="002B2D39">
        <w:rPr>
          <w:sz w:val="24"/>
          <w:szCs w:val="24"/>
        </w:rPr>
        <w:t>380 – Wheeled Robotics</w:t>
      </w:r>
    </w:p>
    <w:p w:rsidR="005266BB" w:rsidRPr="009B0FF4" w:rsidRDefault="005266BB">
      <w:pPr>
        <w:jc w:val="center"/>
        <w:rPr>
          <w:sz w:val="24"/>
          <w:szCs w:val="24"/>
        </w:rPr>
      </w:pPr>
    </w:p>
    <w:p w:rsidR="005266BB" w:rsidRPr="009B0FF4" w:rsidRDefault="00F5510B" w:rsidP="005266BB">
      <w:pPr>
        <w:jc w:val="center"/>
        <w:rPr>
          <w:sz w:val="24"/>
          <w:szCs w:val="24"/>
        </w:rPr>
      </w:pPr>
      <w:r>
        <w:rPr>
          <w:sz w:val="24"/>
          <w:szCs w:val="24"/>
        </w:rPr>
        <w:t>2/3/2011</w:t>
      </w:r>
      <w:r w:rsidR="005266BB" w:rsidRPr="009B0FF4">
        <w:br w:type="page"/>
      </w:r>
      <w:bookmarkStart w:id="0" w:name="id.1c52c76bce4e"/>
      <w:bookmarkEnd w:id="0"/>
    </w:p>
    <w:p w:rsidR="005266BB" w:rsidRPr="009B0FF4" w:rsidRDefault="005266BB">
      <w:pPr>
        <w:pStyle w:val="TOCHeading"/>
        <w:rPr>
          <w:color w:val="auto"/>
        </w:rPr>
      </w:pPr>
      <w:bookmarkStart w:id="1" w:name="id.8db3b8e7d118"/>
      <w:bookmarkEnd w:id="1"/>
      <w:r w:rsidRPr="009B0FF4">
        <w:rPr>
          <w:color w:val="auto"/>
        </w:rPr>
        <w:lastRenderedPageBreak/>
        <w:t>Table of Contents</w:t>
      </w:r>
    </w:p>
    <w:p w:rsidR="005266BB" w:rsidRPr="009B0FF4" w:rsidRDefault="005266BB" w:rsidP="005266BB"/>
    <w:p w:rsidR="00426C68" w:rsidRDefault="00004FA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r w:rsidRPr="009B0FF4">
        <w:rPr>
          <w:sz w:val="24"/>
          <w:szCs w:val="24"/>
        </w:rPr>
        <w:fldChar w:fldCharType="begin"/>
      </w:r>
      <w:r w:rsidR="005266BB" w:rsidRPr="009B0FF4">
        <w:rPr>
          <w:sz w:val="24"/>
          <w:szCs w:val="24"/>
        </w:rPr>
        <w:instrText xml:space="preserve"> TOC \o "1-3" \h \z \u </w:instrText>
      </w:r>
      <w:r w:rsidRPr="009B0FF4">
        <w:rPr>
          <w:sz w:val="24"/>
          <w:szCs w:val="24"/>
        </w:rPr>
        <w:fldChar w:fldCharType="separate"/>
      </w:r>
      <w:hyperlink w:anchor="_Toc285041606" w:history="1">
        <w:r w:rsidR="00426C68" w:rsidRPr="00DE2F56">
          <w:rPr>
            <w:rStyle w:val="Hyperlink"/>
            <w:noProof/>
          </w:rPr>
          <w:t>Task 1:</w:t>
        </w:r>
        <w:r w:rsidR="00426C68">
          <w:rPr>
            <w:noProof/>
            <w:webHidden/>
          </w:rPr>
          <w:tab/>
        </w:r>
        <w:r w:rsidR="00426C68">
          <w:rPr>
            <w:noProof/>
            <w:webHidden/>
          </w:rPr>
          <w:fldChar w:fldCharType="begin"/>
        </w:r>
        <w:r w:rsidR="00426C68">
          <w:rPr>
            <w:noProof/>
            <w:webHidden/>
          </w:rPr>
          <w:instrText xml:space="preserve"> PAGEREF _Toc285041606 \h </w:instrText>
        </w:r>
        <w:r w:rsidR="00426C68">
          <w:rPr>
            <w:noProof/>
            <w:webHidden/>
          </w:rPr>
        </w:r>
        <w:r w:rsidR="00426C68">
          <w:rPr>
            <w:noProof/>
            <w:webHidden/>
          </w:rPr>
          <w:fldChar w:fldCharType="separate"/>
        </w:r>
        <w:r w:rsidR="00426C68">
          <w:rPr>
            <w:noProof/>
            <w:webHidden/>
          </w:rPr>
          <w:t>3</w:t>
        </w:r>
        <w:r w:rsidR="00426C68">
          <w:rPr>
            <w:noProof/>
            <w:webHidden/>
          </w:rPr>
          <w:fldChar w:fldCharType="end"/>
        </w:r>
      </w:hyperlink>
    </w:p>
    <w:p w:rsidR="00426C68" w:rsidRDefault="003B31A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285041607" w:history="1">
        <w:r w:rsidR="00426C68" w:rsidRPr="00DE2F56">
          <w:rPr>
            <w:rStyle w:val="Hyperlink"/>
            <w:noProof/>
          </w:rPr>
          <w:t>Task 2:</w:t>
        </w:r>
        <w:r w:rsidR="00426C68">
          <w:rPr>
            <w:noProof/>
            <w:webHidden/>
          </w:rPr>
          <w:tab/>
        </w:r>
        <w:r w:rsidR="00426C68">
          <w:rPr>
            <w:noProof/>
            <w:webHidden/>
          </w:rPr>
          <w:fldChar w:fldCharType="begin"/>
        </w:r>
        <w:r w:rsidR="00426C68">
          <w:rPr>
            <w:noProof/>
            <w:webHidden/>
          </w:rPr>
          <w:instrText xml:space="preserve"> PAGEREF _Toc285041607 \h </w:instrText>
        </w:r>
        <w:r w:rsidR="00426C68">
          <w:rPr>
            <w:noProof/>
            <w:webHidden/>
          </w:rPr>
        </w:r>
        <w:r w:rsidR="00426C68">
          <w:rPr>
            <w:noProof/>
            <w:webHidden/>
          </w:rPr>
          <w:fldChar w:fldCharType="separate"/>
        </w:r>
        <w:r w:rsidR="00426C68">
          <w:rPr>
            <w:noProof/>
            <w:webHidden/>
          </w:rPr>
          <w:t>4</w:t>
        </w:r>
        <w:r w:rsidR="00426C68">
          <w:rPr>
            <w:noProof/>
            <w:webHidden/>
          </w:rPr>
          <w:fldChar w:fldCharType="end"/>
        </w:r>
      </w:hyperlink>
    </w:p>
    <w:p w:rsidR="005266BB" w:rsidRPr="009B0FF4" w:rsidRDefault="00004FA5">
      <w:r w:rsidRPr="009B0FF4">
        <w:rPr>
          <w:sz w:val="24"/>
          <w:szCs w:val="24"/>
        </w:rPr>
        <w:fldChar w:fldCharType="end"/>
      </w:r>
    </w:p>
    <w:p w:rsidR="005266BB" w:rsidRPr="009B0FF4" w:rsidRDefault="005266BB">
      <w:pPr>
        <w:pStyle w:val="Heading1"/>
        <w:rPr>
          <w:color w:val="000000"/>
        </w:rPr>
      </w:pPr>
      <w:r w:rsidRPr="009B0FF4">
        <w:br w:type="page"/>
      </w:r>
      <w:bookmarkStart w:id="2" w:name="_Toc285041606"/>
      <w:r w:rsidR="00426C68">
        <w:rPr>
          <w:color w:val="000000"/>
        </w:rPr>
        <w:lastRenderedPageBreak/>
        <w:t>Task</w:t>
      </w:r>
      <w:r w:rsidR="002B2D39">
        <w:rPr>
          <w:color w:val="000000"/>
        </w:rPr>
        <w:t xml:space="preserve"> 1</w:t>
      </w:r>
      <w:r w:rsidRPr="009B0FF4">
        <w:rPr>
          <w:color w:val="000000"/>
        </w:rPr>
        <w:t>:</w:t>
      </w:r>
      <w:bookmarkEnd w:id="2"/>
    </w:p>
    <w:p w:rsidR="005266BB" w:rsidRPr="009B0FF4" w:rsidRDefault="005266BB">
      <w:pPr>
        <w:rPr>
          <w:b/>
          <w:bCs/>
          <w:sz w:val="28"/>
          <w:szCs w:val="28"/>
        </w:rPr>
      </w:pP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This script drives a differential-drive robot subject to velocity (v)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and turn rate (omega) inputs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USARSim</w:t>
      </w:r>
      <w:proofErr w:type="spellEnd"/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robot kinematics are assumed to be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xdot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v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theta);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ydot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v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theta);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thetaDot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= omega;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robot's state (or pose) vector is a 6x1 vector of the form [x; y; z;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thetaX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thetaY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thetaZ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] where (x, y, z) denotes the world coordinates of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robot's position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thetaX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thetaY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thetaZ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denotes the orientation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of the robot w.r.t. the X, Y, Z axes respectively with 0 &lt;= theta &lt; 2pi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closes all figure windows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clears all the workspace variables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clears the command window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The following variables are specified by the user and must be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initialized each time the simulator runs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robot pose vector is [x; y; z;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thetaX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thetaY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thetaZ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 in global coordinates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startRobPose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[-5; -5; 1.8; 0; 0; 0];      </w:t>
      </w:r>
      <w:r>
        <w:rPr>
          <w:rFonts w:ascii="Courier New" w:hAnsi="Courier New" w:cs="Courier New"/>
          <w:color w:val="228B22"/>
          <w:sz w:val="20"/>
          <w:szCs w:val="20"/>
        </w:rPr>
        <w:t>% robot's initial state/pose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goalRobPose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[0; 0; 1.8; 0; 0; pi/2];        </w:t>
      </w:r>
      <w:r>
        <w:rPr>
          <w:rFonts w:ascii="Courier New" w:hAnsi="Courier New" w:cs="Courier New"/>
          <w:color w:val="228B22"/>
          <w:sz w:val="20"/>
          <w:szCs w:val="20"/>
        </w:rPr>
        <w:t>% robot's final state/pose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Initializes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USARSim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spawns a robot at the given location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rob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initializeRobot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'Rob'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'P2AT'</w:t>
      </w:r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startRobPose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(1:3)', </w:t>
      </w:r>
      <w:proofErr w:type="spellStart"/>
      <w:r>
        <w:rPr>
          <w:rFonts w:ascii="Courier New" w:hAnsi="Courier New" w:cs="Courier New"/>
          <w:sz w:val="20"/>
          <w:szCs w:val="20"/>
        </w:rPr>
        <w:t>startRobPose</w:t>
      </w:r>
      <w:proofErr w:type="spellEnd"/>
      <w:r>
        <w:rPr>
          <w:rFonts w:ascii="Courier New" w:hAnsi="Courier New" w:cs="Courier New"/>
          <w:sz w:val="20"/>
          <w:szCs w:val="20"/>
        </w:rPr>
        <w:t>(4:6)');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pause(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5);       </w:t>
      </w:r>
      <w:r>
        <w:rPr>
          <w:rFonts w:ascii="Courier New" w:hAnsi="Courier New" w:cs="Courier New"/>
          <w:color w:val="228B22"/>
          <w:sz w:val="20"/>
          <w:szCs w:val="20"/>
        </w:rPr>
        <w:t>% pauses for 5 seconds so we start getting a reading from INS sensor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internal variables used during the simulation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wheelR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0.13;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wheel radius for P2AT in meters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wheelB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0.415;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wheel base for P2AT in meters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maxWheelSpd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5.385;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maximum wheel rotational speed in rad/s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0.5;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Tolerance to determine whether robot has reached goal pose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v = 0;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current input velocity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omega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0;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current input omega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robotTraj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startRobPose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';  </w:t>
      </w:r>
      <w:r>
        <w:rPr>
          <w:rFonts w:ascii="Courier New" w:hAnsi="Courier New" w:cs="Courier New"/>
          <w:color w:val="228B22"/>
          <w:sz w:val="20"/>
          <w:szCs w:val="20"/>
        </w:rPr>
        <w:t>% vector to store all the history of the robot's poses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unfortunately since we don't know how many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iterations it will take to get to the goal,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this vector will have to grow over time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err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norm(</w:t>
      </w:r>
      <w:proofErr w:type="spellStart"/>
      <w:r>
        <w:rPr>
          <w:rFonts w:ascii="Courier New" w:hAnsi="Courier New" w:cs="Courier New"/>
          <w:sz w:val="20"/>
          <w:szCs w:val="20"/>
        </w:rPr>
        <w:t>startRobPose</w:t>
      </w:r>
      <w:proofErr w:type="spellEnd"/>
      <w:r>
        <w:rPr>
          <w:rFonts w:ascii="Courier New" w:hAnsi="Courier New" w:cs="Courier New"/>
          <w:sz w:val="20"/>
          <w:szCs w:val="20"/>
        </w:rPr>
        <w:t>(1:2)-</w:t>
      </w:r>
      <w:proofErr w:type="spellStart"/>
      <w:r>
        <w:rPr>
          <w:rFonts w:ascii="Courier New" w:hAnsi="Courier New" w:cs="Courier New"/>
          <w:sz w:val="20"/>
          <w:szCs w:val="20"/>
        </w:rPr>
        <w:t>goalRobPose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(1:2)) + </w:t>
      </w:r>
      <w:proofErr w:type="spellStart"/>
      <w:r>
        <w:rPr>
          <w:rFonts w:ascii="Courier New" w:hAnsi="Courier New" w:cs="Courier New"/>
          <w:sz w:val="20"/>
          <w:szCs w:val="20"/>
        </w:rPr>
        <w:t>angleDifference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goalRobPose</w:t>
      </w:r>
      <w:proofErr w:type="spellEnd"/>
      <w:r>
        <w:rPr>
          <w:rFonts w:ascii="Courier New" w:hAnsi="Courier New" w:cs="Courier New"/>
          <w:sz w:val="20"/>
          <w:szCs w:val="20"/>
        </w:rPr>
        <w:t>(6),</w:t>
      </w:r>
      <w:proofErr w:type="spellStart"/>
      <w:r>
        <w:rPr>
          <w:rFonts w:ascii="Courier New" w:hAnsi="Courier New" w:cs="Courier New"/>
          <w:sz w:val="20"/>
          <w:szCs w:val="20"/>
        </w:rPr>
        <w:t>startRobPose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(6));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difference between start and goal poses                           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Task 1: Open-loop control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Define two vectors,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vOpenLoop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omegaOpenLoop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that contains all the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sequence of open-loop control inputs for the robot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vOpenLoop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.53; </w:t>
      </w:r>
      <w:r>
        <w:rPr>
          <w:rFonts w:ascii="Courier New" w:hAnsi="Courier New" w:cs="Courier New"/>
          <w:color w:val="228B22"/>
          <w:sz w:val="20"/>
          <w:szCs w:val="20"/>
        </w:rPr>
        <w:t>% Found theoretically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lastRenderedPageBreak/>
        <w:t>omegaOpenLoop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-.145;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Originally found theoretically but then manipulated to fit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expirement</w:t>
      </w:r>
      <w:proofErr w:type="spellEnd"/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insRdgs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getINSReadings</w:t>
      </w:r>
      <w:proofErr w:type="spellEnd"/>
      <w:r>
        <w:rPr>
          <w:rFonts w:ascii="Courier New" w:hAnsi="Courier New" w:cs="Courier New"/>
          <w:sz w:val="20"/>
          <w:szCs w:val="20"/>
        </w:rPr>
        <w:t>(rob);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robPose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sz w:val="20"/>
          <w:szCs w:val="20"/>
        </w:rPr>
        <w:t>insRdgs.Position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sz w:val="20"/>
          <w:szCs w:val="20"/>
        </w:rPr>
        <w:t>insRdgs.Orientation</w:t>
      </w:r>
      <w:proofErr w:type="spellEnd"/>
      <w:r>
        <w:rPr>
          <w:rFonts w:ascii="Courier New" w:hAnsi="Courier New" w:cs="Courier New"/>
          <w:sz w:val="20"/>
          <w:szCs w:val="20"/>
        </w:rPr>
        <w:t>];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Main Control Loop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err &gt; </w:t>
      </w:r>
      <w:proofErr w:type="spellStart"/>
      <w:r>
        <w:rPr>
          <w:rFonts w:ascii="Courier New" w:hAnsi="Courier New" w:cs="Courier New"/>
          <w:sz w:val="20"/>
          <w:szCs w:val="20"/>
        </w:rPr>
        <w:t>Tol</w:t>
      </w:r>
      <w:proofErr w:type="spellEnd"/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Task 1: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v = </w:t>
      </w:r>
      <w:proofErr w:type="spellStart"/>
      <w:r>
        <w:rPr>
          <w:rFonts w:ascii="Courier New" w:hAnsi="Courier New" w:cs="Courier New"/>
          <w:sz w:val="20"/>
          <w:szCs w:val="20"/>
        </w:rPr>
        <w:t>vOpenLoop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assign v to the respected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vOpenLoop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value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omega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omegaOpenLoop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assign w to the respected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omegaOpenLoop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value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robState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getVehicleState</w:t>
      </w:r>
      <w:proofErr w:type="spellEnd"/>
      <w:r>
        <w:rPr>
          <w:rFonts w:ascii="Courier New" w:hAnsi="Courier New" w:cs="Courier New"/>
          <w:sz w:val="20"/>
          <w:szCs w:val="20"/>
        </w:rPr>
        <w:t>(rob);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robState.TimeStamp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converts v and omega inputs into motor commands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mLspd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(v - 0.5*</w:t>
      </w:r>
      <w:proofErr w:type="spellStart"/>
      <w:r>
        <w:rPr>
          <w:rFonts w:ascii="Courier New" w:hAnsi="Courier New" w:cs="Courier New"/>
          <w:sz w:val="20"/>
          <w:szCs w:val="20"/>
        </w:rPr>
        <w:t>wheelB</w:t>
      </w:r>
      <w:proofErr w:type="spellEnd"/>
      <w:r>
        <w:rPr>
          <w:rFonts w:ascii="Courier New" w:hAnsi="Courier New" w:cs="Courier New"/>
          <w:sz w:val="20"/>
          <w:szCs w:val="20"/>
        </w:rPr>
        <w:t>*omega)/</w:t>
      </w:r>
      <w:proofErr w:type="spellStart"/>
      <w:r>
        <w:rPr>
          <w:rFonts w:ascii="Courier New" w:hAnsi="Courier New" w:cs="Courier New"/>
          <w:sz w:val="20"/>
          <w:szCs w:val="20"/>
        </w:rPr>
        <w:t>wheelR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mRspd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(v + 0.5*</w:t>
      </w:r>
      <w:proofErr w:type="spellStart"/>
      <w:r>
        <w:rPr>
          <w:rFonts w:ascii="Courier New" w:hAnsi="Courier New" w:cs="Courier New"/>
          <w:sz w:val="20"/>
          <w:szCs w:val="20"/>
        </w:rPr>
        <w:t>wheelB</w:t>
      </w:r>
      <w:proofErr w:type="spellEnd"/>
      <w:r>
        <w:rPr>
          <w:rFonts w:ascii="Courier New" w:hAnsi="Courier New" w:cs="Courier New"/>
          <w:sz w:val="20"/>
          <w:szCs w:val="20"/>
        </w:rPr>
        <w:t>*omega)/</w:t>
      </w:r>
      <w:proofErr w:type="spellStart"/>
      <w:r>
        <w:rPr>
          <w:rFonts w:ascii="Courier New" w:hAnsi="Courier New" w:cs="Courier New"/>
          <w:sz w:val="20"/>
          <w:szCs w:val="20"/>
        </w:rPr>
        <w:t>wheelR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mLspd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100*</w:t>
      </w:r>
      <w:proofErr w:type="spellStart"/>
      <w:r>
        <w:rPr>
          <w:rFonts w:ascii="Courier New" w:hAnsi="Courier New" w:cs="Courier New"/>
          <w:sz w:val="20"/>
          <w:szCs w:val="20"/>
        </w:rPr>
        <w:t>mLspd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maxWheelSpd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     </w:t>
      </w:r>
      <w:r>
        <w:rPr>
          <w:rFonts w:ascii="Courier New" w:hAnsi="Courier New" w:cs="Courier New"/>
          <w:color w:val="228B22"/>
          <w:sz w:val="20"/>
          <w:szCs w:val="20"/>
        </w:rPr>
        <w:t>% converts the wheel speeds to between -100 and 100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mRspd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100*</w:t>
      </w:r>
      <w:proofErr w:type="spellStart"/>
      <w:r>
        <w:rPr>
          <w:rFonts w:ascii="Courier New" w:hAnsi="Courier New" w:cs="Courier New"/>
          <w:sz w:val="20"/>
          <w:szCs w:val="20"/>
        </w:rPr>
        <w:t>mRspd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maxWheelSpd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motorCmd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[max(min(mLspd,100),-100) max(min(mRspd,100),-100)]; </w:t>
      </w:r>
      <w:r>
        <w:rPr>
          <w:rFonts w:ascii="Courier New" w:hAnsi="Courier New" w:cs="Courier New"/>
          <w:color w:val="228B22"/>
          <w:sz w:val="20"/>
          <w:szCs w:val="20"/>
        </w:rPr>
        <w:t>% saturates the values at -100 and 100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sendDriveCommand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rob, </w:t>
      </w:r>
      <w:proofErr w:type="spellStart"/>
      <w:r>
        <w:rPr>
          <w:rFonts w:ascii="Courier New" w:hAnsi="Courier New" w:cs="Courier New"/>
          <w:sz w:val="20"/>
          <w:szCs w:val="20"/>
        </w:rPr>
        <w:t>motorCmd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'differential'</w:t>
      </w:r>
      <w:r>
        <w:rPr>
          <w:rFonts w:ascii="Courier New" w:hAnsi="Courier New" w:cs="Courier New"/>
          <w:sz w:val="20"/>
          <w:szCs w:val="20"/>
        </w:rPr>
        <w:t>);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pause(</w:t>
      </w:r>
      <w:proofErr w:type="gramEnd"/>
      <w:r>
        <w:rPr>
          <w:rFonts w:ascii="Courier New" w:hAnsi="Courier New" w:cs="Courier New"/>
          <w:sz w:val="20"/>
          <w:szCs w:val="20"/>
        </w:rPr>
        <w:t>0.5);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obtains new pose from robot's sensor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insRdgs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getINSReadings</w:t>
      </w:r>
      <w:proofErr w:type="spellEnd"/>
      <w:r>
        <w:rPr>
          <w:rFonts w:ascii="Courier New" w:hAnsi="Courier New" w:cs="Courier New"/>
          <w:sz w:val="20"/>
          <w:szCs w:val="20"/>
        </w:rPr>
        <w:t>(rob);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robPose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sz w:val="20"/>
          <w:szCs w:val="20"/>
        </w:rPr>
        <w:t>insRdgs.Position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sz w:val="20"/>
          <w:szCs w:val="20"/>
        </w:rPr>
        <w:t>insRdgs.Orientation</w:t>
      </w:r>
      <w:proofErr w:type="spellEnd"/>
      <w:r>
        <w:rPr>
          <w:rFonts w:ascii="Courier New" w:hAnsi="Courier New" w:cs="Courier New"/>
          <w:sz w:val="20"/>
          <w:szCs w:val="20"/>
        </w:rPr>
        <w:t>];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computes new error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err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norm(</w:t>
      </w:r>
      <w:proofErr w:type="spellStart"/>
      <w:r>
        <w:rPr>
          <w:rFonts w:ascii="Courier New" w:hAnsi="Courier New" w:cs="Courier New"/>
          <w:sz w:val="20"/>
          <w:szCs w:val="20"/>
        </w:rPr>
        <w:t>robPose</w:t>
      </w:r>
      <w:proofErr w:type="spellEnd"/>
      <w:r>
        <w:rPr>
          <w:rFonts w:ascii="Courier New" w:hAnsi="Courier New" w:cs="Courier New"/>
          <w:sz w:val="20"/>
          <w:szCs w:val="20"/>
        </w:rPr>
        <w:t>(1:2)-</w:t>
      </w:r>
      <w:proofErr w:type="spellStart"/>
      <w:r>
        <w:rPr>
          <w:rFonts w:ascii="Courier New" w:hAnsi="Courier New" w:cs="Courier New"/>
          <w:sz w:val="20"/>
          <w:szCs w:val="20"/>
        </w:rPr>
        <w:t>goalRobPose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(1:2)) + </w:t>
      </w:r>
      <w:proofErr w:type="spellStart"/>
      <w:r>
        <w:rPr>
          <w:rFonts w:ascii="Courier New" w:hAnsi="Courier New" w:cs="Courier New"/>
          <w:sz w:val="20"/>
          <w:szCs w:val="20"/>
        </w:rPr>
        <w:t>angleDifference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goalRobPose</w:t>
      </w:r>
      <w:proofErr w:type="spellEnd"/>
      <w:r>
        <w:rPr>
          <w:rFonts w:ascii="Courier New" w:hAnsi="Courier New" w:cs="Courier New"/>
          <w:sz w:val="20"/>
          <w:szCs w:val="20"/>
        </w:rPr>
        <w:t>(6),</w:t>
      </w:r>
      <w:proofErr w:type="spellStart"/>
      <w:r>
        <w:rPr>
          <w:rFonts w:ascii="Courier New" w:hAnsi="Courier New" w:cs="Courier New"/>
          <w:sz w:val="20"/>
          <w:szCs w:val="20"/>
        </w:rPr>
        <w:t>robPose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(6));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difference between start and goal poses                           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store new robot pose</w:t>
      </w:r>
      <w:proofErr w:type="gramEnd"/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robotTraj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sz w:val="20"/>
          <w:szCs w:val="20"/>
        </w:rPr>
        <w:t>robotTraj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sz w:val="20"/>
          <w:szCs w:val="20"/>
        </w:rPr>
        <w:t>robPose</w:t>
      </w:r>
      <w:proofErr w:type="spellEnd"/>
      <w:r>
        <w:rPr>
          <w:rFonts w:ascii="Courier New" w:hAnsi="Courier New" w:cs="Courier New"/>
          <w:sz w:val="20"/>
          <w:szCs w:val="20"/>
        </w:rPr>
        <w:t>'];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sendDriveCommand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rob, [0 0], </w:t>
      </w:r>
      <w:r>
        <w:rPr>
          <w:rFonts w:ascii="Courier New" w:hAnsi="Courier New" w:cs="Courier New"/>
          <w:color w:val="A020F0"/>
          <w:sz w:val="20"/>
          <w:szCs w:val="20"/>
        </w:rPr>
        <w:t>'differential'</w:t>
      </w:r>
      <w:r>
        <w:rPr>
          <w:rFonts w:ascii="Courier New" w:hAnsi="Courier New" w:cs="Courier New"/>
          <w:sz w:val="20"/>
          <w:szCs w:val="20"/>
        </w:rPr>
        <w:t xml:space="preserve">);   </w:t>
      </w:r>
      <w:r>
        <w:rPr>
          <w:rFonts w:ascii="Courier New" w:hAnsi="Courier New" w:cs="Courier New"/>
          <w:color w:val="228B22"/>
          <w:sz w:val="20"/>
          <w:szCs w:val="20"/>
        </w:rPr>
        <w:t>% stops the robot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plotRobotTrajectory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startRobPose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goalRobPose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robotTraj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3B31A0" w:rsidRDefault="003B31A0" w:rsidP="005062A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3B31A0" w:rsidRDefault="003B31A0" w:rsidP="003B31A0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4391025" cy="3590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9" t="5476" r="7500" b="4761"/>
                    <a:stretch/>
                  </pic:blipFill>
                  <pic:spPr bwMode="auto">
                    <a:xfrm>
                      <a:off x="0" y="0"/>
                      <a:ext cx="43910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1A0" w:rsidRPr="003B31A0" w:rsidRDefault="003B31A0" w:rsidP="003B31A0">
      <w:pPr>
        <w:autoSpaceDE w:val="0"/>
        <w:autoSpaceDN w:val="0"/>
        <w:adjustRightInd w:val="0"/>
        <w:jc w:val="center"/>
        <w:rPr>
          <w:rFonts w:cs="Courier New"/>
          <w:i/>
          <w:sz w:val="24"/>
          <w:szCs w:val="24"/>
        </w:rPr>
      </w:pPr>
      <w:r>
        <w:rPr>
          <w:rFonts w:cs="Courier New"/>
          <w:b/>
          <w:i/>
          <w:sz w:val="24"/>
          <w:szCs w:val="24"/>
        </w:rPr>
        <w:t xml:space="preserve">Figure 1: </w:t>
      </w:r>
      <w:r>
        <w:rPr>
          <w:rFonts w:cs="Courier New"/>
          <w:i/>
          <w:sz w:val="24"/>
          <w:szCs w:val="24"/>
        </w:rPr>
        <w:t>Robot with open loop system</w:t>
      </w:r>
    </w:p>
    <w:p w:rsidR="005266BB" w:rsidRPr="009B0FF4" w:rsidRDefault="005266BB" w:rsidP="00F5510B"/>
    <w:p w:rsidR="005266BB" w:rsidRPr="009B0FF4" w:rsidRDefault="00426C68">
      <w:pPr>
        <w:pStyle w:val="Heading1"/>
        <w:rPr>
          <w:color w:val="000000"/>
        </w:rPr>
      </w:pPr>
      <w:bookmarkStart w:id="3" w:name="id.5d593c590132"/>
      <w:bookmarkStart w:id="4" w:name="_Toc285041607"/>
      <w:bookmarkEnd w:id="3"/>
      <w:r>
        <w:rPr>
          <w:color w:val="000000"/>
        </w:rPr>
        <w:t>Task</w:t>
      </w:r>
      <w:r w:rsidR="002B2D39">
        <w:rPr>
          <w:color w:val="000000"/>
        </w:rPr>
        <w:t xml:space="preserve"> 2</w:t>
      </w:r>
      <w:r w:rsidR="005266BB" w:rsidRPr="009B0FF4">
        <w:rPr>
          <w:color w:val="000000"/>
        </w:rPr>
        <w:t>:</w:t>
      </w:r>
      <w:bookmarkEnd w:id="4"/>
    </w:p>
    <w:p w:rsidR="005266BB" w:rsidRDefault="005266BB">
      <w:pPr>
        <w:rPr>
          <w:b/>
          <w:bCs/>
          <w:sz w:val="28"/>
          <w:szCs w:val="28"/>
        </w:rPr>
      </w:pP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This script drives a differential-drive robot subject to velocity (v)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and turn rate (omega) inputs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USARSim</w:t>
      </w:r>
      <w:proofErr w:type="spellEnd"/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robot kinematics are assumed to be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xdot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v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theta);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ydot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v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theta);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thetaDot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= omega;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robot's state (or pose) vector is a 6x1 vector of the form [x; y; z;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thetaX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thetaY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thetaZ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] where (x, y, z) denotes the world coordinates of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robot's position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thetaX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thetaY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thetaZ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denotes the orientation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of the robot w.r.t. the X, Y, Z axes respectively with 0 &lt;= theta &lt; 2pi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closes all figure windows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clears all the workspace variables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clears the command window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The following variables are specified by the user and must be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initialized each time the simulator runs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robot pose vector is [x; y; z;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thetaX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thetaY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thetaZ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 in global coordinates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startRobPose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[-5; -5; 1.8; 0; 0; 0];      </w:t>
      </w:r>
      <w:r>
        <w:rPr>
          <w:rFonts w:ascii="Courier New" w:hAnsi="Courier New" w:cs="Courier New"/>
          <w:color w:val="228B22"/>
          <w:sz w:val="20"/>
          <w:szCs w:val="20"/>
        </w:rPr>
        <w:t>% robot's initial state/pose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goalRobPose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[0; 0; 1.8; 0; 0; pi/2];        </w:t>
      </w:r>
      <w:r>
        <w:rPr>
          <w:rFonts w:ascii="Courier New" w:hAnsi="Courier New" w:cs="Courier New"/>
          <w:color w:val="228B22"/>
          <w:sz w:val="20"/>
          <w:szCs w:val="20"/>
        </w:rPr>
        <w:t>% robot's final state/pose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Initializes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USARSim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spawns a robot at the given location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rob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initializeRobot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'Rob'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'P2AT'</w:t>
      </w:r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startRobPose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(1:3)', </w:t>
      </w:r>
      <w:proofErr w:type="spellStart"/>
      <w:r>
        <w:rPr>
          <w:rFonts w:ascii="Courier New" w:hAnsi="Courier New" w:cs="Courier New"/>
          <w:sz w:val="20"/>
          <w:szCs w:val="20"/>
        </w:rPr>
        <w:t>startRobPose</w:t>
      </w:r>
      <w:proofErr w:type="spellEnd"/>
      <w:r>
        <w:rPr>
          <w:rFonts w:ascii="Courier New" w:hAnsi="Courier New" w:cs="Courier New"/>
          <w:sz w:val="20"/>
          <w:szCs w:val="20"/>
        </w:rPr>
        <w:t>(4:6)');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pause(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5);       </w:t>
      </w:r>
      <w:r>
        <w:rPr>
          <w:rFonts w:ascii="Courier New" w:hAnsi="Courier New" w:cs="Courier New"/>
          <w:color w:val="228B22"/>
          <w:sz w:val="20"/>
          <w:szCs w:val="20"/>
        </w:rPr>
        <w:t>% pauses for 5 seconds so we start getting a reading from INS sensor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internal variables used during the simulation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wheelR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0.13;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wheel radius for P2AT in meters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wheelB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0.415;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wheel base for P2AT in meters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maxWheelSpd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5.385;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maximum wheel rotational speed in rad/s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0.5;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Tolerance to determine whether robot has reached goal pose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v = 0;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current input velocity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omega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0;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current input omega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robotTraj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startRobPose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';  </w:t>
      </w:r>
      <w:r>
        <w:rPr>
          <w:rFonts w:ascii="Courier New" w:hAnsi="Courier New" w:cs="Courier New"/>
          <w:color w:val="228B22"/>
          <w:sz w:val="20"/>
          <w:szCs w:val="20"/>
        </w:rPr>
        <w:t>% vector to store all the history of the robot's poses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unfortunately since we don't know how many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iterations it will take to get to the goal,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this vector will have to grow over time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err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norm(</w:t>
      </w:r>
      <w:proofErr w:type="spellStart"/>
      <w:r>
        <w:rPr>
          <w:rFonts w:ascii="Courier New" w:hAnsi="Courier New" w:cs="Courier New"/>
          <w:sz w:val="20"/>
          <w:szCs w:val="20"/>
        </w:rPr>
        <w:t>startRobPose</w:t>
      </w:r>
      <w:proofErr w:type="spellEnd"/>
      <w:r>
        <w:rPr>
          <w:rFonts w:ascii="Courier New" w:hAnsi="Courier New" w:cs="Courier New"/>
          <w:sz w:val="20"/>
          <w:szCs w:val="20"/>
        </w:rPr>
        <w:t>(1:2)-</w:t>
      </w:r>
      <w:proofErr w:type="spellStart"/>
      <w:r>
        <w:rPr>
          <w:rFonts w:ascii="Courier New" w:hAnsi="Courier New" w:cs="Courier New"/>
          <w:sz w:val="20"/>
          <w:szCs w:val="20"/>
        </w:rPr>
        <w:t>goalRobPose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(1:2)) + </w:t>
      </w:r>
      <w:proofErr w:type="spellStart"/>
      <w:r>
        <w:rPr>
          <w:rFonts w:ascii="Courier New" w:hAnsi="Courier New" w:cs="Courier New"/>
          <w:sz w:val="20"/>
          <w:szCs w:val="20"/>
        </w:rPr>
        <w:t>angleDifference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goalRobPose</w:t>
      </w:r>
      <w:proofErr w:type="spellEnd"/>
      <w:r>
        <w:rPr>
          <w:rFonts w:ascii="Courier New" w:hAnsi="Courier New" w:cs="Courier New"/>
          <w:sz w:val="20"/>
          <w:szCs w:val="20"/>
        </w:rPr>
        <w:t>(6),</w:t>
      </w:r>
      <w:proofErr w:type="spellStart"/>
      <w:r>
        <w:rPr>
          <w:rFonts w:ascii="Courier New" w:hAnsi="Courier New" w:cs="Courier New"/>
          <w:sz w:val="20"/>
          <w:szCs w:val="20"/>
        </w:rPr>
        <w:t>startRobPose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(6));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difference between start and goal poses                           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Task 2: closed-loop control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Set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controller gains for the closed-loop controller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Recall that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Krho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&gt; 0,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Kbeta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&lt; 0,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Kalpha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5/3)*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Kbeta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-(2/pi)*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Krho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&gt; 0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for this controller converge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0"/>
          <w:szCs w:val="20"/>
        </w:rPr>
        <w:t>Krho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.115;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K values found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expirementally</w:t>
      </w:r>
      <w:proofErr w:type="spellEnd"/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0"/>
          <w:szCs w:val="20"/>
        </w:rPr>
        <w:t>Kbeta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-0.0001;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0"/>
          <w:szCs w:val="20"/>
        </w:rPr>
        <w:t>Kalpha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.073378;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obtains robot's current pose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insRdgs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getINSReadings</w:t>
      </w:r>
      <w:proofErr w:type="spellEnd"/>
      <w:r>
        <w:rPr>
          <w:rFonts w:ascii="Courier New" w:hAnsi="Courier New" w:cs="Courier New"/>
          <w:sz w:val="20"/>
          <w:szCs w:val="20"/>
        </w:rPr>
        <w:t>(rob);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robPose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sz w:val="20"/>
          <w:szCs w:val="20"/>
        </w:rPr>
        <w:t>insRdgs.Position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sz w:val="20"/>
          <w:szCs w:val="20"/>
        </w:rPr>
        <w:t>insRdgs.Orientation</w:t>
      </w:r>
      <w:proofErr w:type="spellEnd"/>
      <w:r>
        <w:rPr>
          <w:rFonts w:ascii="Courier New" w:hAnsi="Courier New" w:cs="Courier New"/>
          <w:sz w:val="20"/>
          <w:szCs w:val="20"/>
        </w:rPr>
        <w:t>];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Main Control Loop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err &gt; </w:t>
      </w:r>
      <w:proofErr w:type="spellStart"/>
      <w:r>
        <w:rPr>
          <w:rFonts w:ascii="Courier New" w:hAnsi="Courier New" w:cs="Courier New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Task 2: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computation of required variables for closed-loop feedback control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norm(</w:t>
      </w:r>
      <w:proofErr w:type="spellStart"/>
      <w:r>
        <w:rPr>
          <w:rFonts w:ascii="Courier New" w:hAnsi="Courier New" w:cs="Courier New"/>
          <w:sz w:val="20"/>
          <w:szCs w:val="20"/>
        </w:rPr>
        <w:t>insRdgs.Position</w:t>
      </w:r>
      <w:proofErr w:type="spellEnd"/>
      <w:r>
        <w:rPr>
          <w:rFonts w:ascii="Courier New" w:hAnsi="Courier New" w:cs="Courier New"/>
          <w:sz w:val="20"/>
          <w:szCs w:val="20"/>
        </w:rPr>
        <w:t>(1:2)-</w:t>
      </w:r>
      <w:proofErr w:type="spellStart"/>
      <w:r>
        <w:rPr>
          <w:rFonts w:ascii="Courier New" w:hAnsi="Courier New" w:cs="Courier New"/>
          <w:sz w:val="20"/>
          <w:szCs w:val="20"/>
        </w:rPr>
        <w:t>goalRobPose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(1:2)); </w:t>
      </w:r>
      <w:r>
        <w:rPr>
          <w:rFonts w:ascii="Courier New" w:hAnsi="Courier New" w:cs="Courier New"/>
          <w:color w:val="228B22"/>
          <w:sz w:val="20"/>
          <w:szCs w:val="20"/>
        </w:rPr>
        <w:t>% distance from robot to goal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dx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insRdgs.Position</w:t>
      </w:r>
      <w:proofErr w:type="spellEnd"/>
      <w:r>
        <w:rPr>
          <w:rFonts w:ascii="Courier New" w:hAnsi="Courier New" w:cs="Courier New"/>
          <w:sz w:val="20"/>
          <w:szCs w:val="20"/>
        </w:rPr>
        <w:t>(1)-</w:t>
      </w:r>
      <w:proofErr w:type="spellStart"/>
      <w:r>
        <w:rPr>
          <w:rFonts w:ascii="Courier New" w:hAnsi="Courier New" w:cs="Courier New"/>
          <w:sz w:val="20"/>
          <w:szCs w:val="20"/>
        </w:rPr>
        <w:t>goalRobPose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(1); </w:t>
      </w:r>
      <w:r>
        <w:rPr>
          <w:rFonts w:ascii="Courier New" w:hAnsi="Courier New" w:cs="Courier New"/>
          <w:color w:val="228B22"/>
          <w:sz w:val="20"/>
          <w:szCs w:val="20"/>
        </w:rPr>
        <w:t>% x direction of rho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insRdgs.Position</w:t>
      </w:r>
      <w:proofErr w:type="spellEnd"/>
      <w:r>
        <w:rPr>
          <w:rFonts w:ascii="Courier New" w:hAnsi="Courier New" w:cs="Courier New"/>
          <w:sz w:val="20"/>
          <w:szCs w:val="20"/>
        </w:rPr>
        <w:t>(2)-</w:t>
      </w:r>
      <w:proofErr w:type="spellStart"/>
      <w:r>
        <w:rPr>
          <w:rFonts w:ascii="Courier New" w:hAnsi="Courier New" w:cs="Courier New"/>
          <w:sz w:val="20"/>
          <w:szCs w:val="20"/>
        </w:rPr>
        <w:t>goalRobPose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(2); </w:t>
      </w:r>
      <w:r>
        <w:rPr>
          <w:rFonts w:ascii="Courier New" w:hAnsi="Courier New" w:cs="Courier New"/>
          <w:color w:val="228B22"/>
          <w:sz w:val="20"/>
          <w:szCs w:val="20"/>
        </w:rPr>
        <w:t>% y direction of rho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alpha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insRdgs.Orientation</w:t>
      </w:r>
      <w:proofErr w:type="spellEnd"/>
      <w:r>
        <w:rPr>
          <w:rFonts w:ascii="Courier New" w:hAnsi="Courier New" w:cs="Courier New"/>
          <w:sz w:val="20"/>
          <w:szCs w:val="20"/>
        </w:rPr>
        <w:t>(3)-mod(atan2(</w:t>
      </w:r>
      <w:proofErr w:type="spellStart"/>
      <w:r>
        <w:rPr>
          <w:rFonts w:ascii="Courier New" w:hAnsi="Courier New" w:cs="Courier New"/>
          <w:sz w:val="20"/>
          <w:szCs w:val="20"/>
        </w:rPr>
        <w:t>dx,dy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),2*pi); </w:t>
      </w:r>
      <w:r>
        <w:rPr>
          <w:rFonts w:ascii="Courier New" w:hAnsi="Courier New" w:cs="Courier New"/>
          <w:color w:val="228B22"/>
          <w:sz w:val="20"/>
          <w:szCs w:val="20"/>
        </w:rPr>
        <w:t>% angle from orientation to rho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beta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goalRobPose</w:t>
      </w:r>
      <w:proofErr w:type="spellEnd"/>
      <w:r>
        <w:rPr>
          <w:rFonts w:ascii="Courier New" w:hAnsi="Courier New" w:cs="Courier New"/>
          <w:sz w:val="20"/>
          <w:szCs w:val="20"/>
        </w:rPr>
        <w:t>(6)-</w:t>
      </w:r>
      <w:proofErr w:type="spellStart"/>
      <w:r>
        <w:rPr>
          <w:rFonts w:ascii="Courier New" w:hAnsi="Courier New" w:cs="Courier New"/>
          <w:sz w:val="20"/>
          <w:szCs w:val="20"/>
        </w:rPr>
        <w:t>insRdgs.Orientation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(3); </w:t>
      </w:r>
      <w:r>
        <w:rPr>
          <w:rFonts w:ascii="Courier New" w:hAnsi="Courier New" w:cs="Courier New"/>
          <w:color w:val="228B22"/>
          <w:sz w:val="20"/>
          <w:szCs w:val="20"/>
        </w:rPr>
        <w:t>% angle from goal to orientation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v = </w:t>
      </w:r>
      <w:proofErr w:type="spellStart"/>
      <w:r>
        <w:rPr>
          <w:rFonts w:ascii="Courier New" w:hAnsi="Courier New" w:cs="Courier New"/>
          <w:sz w:val="20"/>
          <w:szCs w:val="20"/>
        </w:rPr>
        <w:t>Krho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 rho;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omega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Kalpha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*alpha + </w:t>
      </w:r>
      <w:proofErr w:type="spellStart"/>
      <w:r>
        <w:rPr>
          <w:rFonts w:ascii="Courier New" w:hAnsi="Courier New" w:cs="Courier New"/>
          <w:sz w:val="20"/>
          <w:szCs w:val="20"/>
        </w:rPr>
        <w:t>Kbeta</w:t>
      </w:r>
      <w:proofErr w:type="spellEnd"/>
      <w:r>
        <w:rPr>
          <w:rFonts w:ascii="Courier New" w:hAnsi="Courier New" w:cs="Courier New"/>
          <w:sz w:val="20"/>
          <w:szCs w:val="20"/>
        </w:rPr>
        <w:t>*beta;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converts v and omega inputs into motor commands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mLspd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(v - 0.5*</w:t>
      </w:r>
      <w:proofErr w:type="spellStart"/>
      <w:r>
        <w:rPr>
          <w:rFonts w:ascii="Courier New" w:hAnsi="Courier New" w:cs="Courier New"/>
          <w:sz w:val="20"/>
          <w:szCs w:val="20"/>
        </w:rPr>
        <w:t>wheelB</w:t>
      </w:r>
      <w:proofErr w:type="spellEnd"/>
      <w:r>
        <w:rPr>
          <w:rFonts w:ascii="Courier New" w:hAnsi="Courier New" w:cs="Courier New"/>
          <w:sz w:val="20"/>
          <w:szCs w:val="20"/>
        </w:rPr>
        <w:t>*omega)/</w:t>
      </w:r>
      <w:proofErr w:type="spellStart"/>
      <w:r>
        <w:rPr>
          <w:rFonts w:ascii="Courier New" w:hAnsi="Courier New" w:cs="Courier New"/>
          <w:sz w:val="20"/>
          <w:szCs w:val="20"/>
        </w:rPr>
        <w:t>wheelR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mRspd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(v + 0.5*</w:t>
      </w:r>
      <w:proofErr w:type="spellStart"/>
      <w:r>
        <w:rPr>
          <w:rFonts w:ascii="Courier New" w:hAnsi="Courier New" w:cs="Courier New"/>
          <w:sz w:val="20"/>
          <w:szCs w:val="20"/>
        </w:rPr>
        <w:t>wheelB</w:t>
      </w:r>
      <w:proofErr w:type="spellEnd"/>
      <w:r>
        <w:rPr>
          <w:rFonts w:ascii="Courier New" w:hAnsi="Courier New" w:cs="Courier New"/>
          <w:sz w:val="20"/>
          <w:szCs w:val="20"/>
        </w:rPr>
        <w:t>*omega)/</w:t>
      </w:r>
      <w:proofErr w:type="spellStart"/>
      <w:r>
        <w:rPr>
          <w:rFonts w:ascii="Courier New" w:hAnsi="Courier New" w:cs="Courier New"/>
          <w:sz w:val="20"/>
          <w:szCs w:val="20"/>
        </w:rPr>
        <w:t>wheelR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mLspd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100*</w:t>
      </w:r>
      <w:proofErr w:type="spellStart"/>
      <w:r>
        <w:rPr>
          <w:rFonts w:ascii="Courier New" w:hAnsi="Courier New" w:cs="Courier New"/>
          <w:sz w:val="20"/>
          <w:szCs w:val="20"/>
        </w:rPr>
        <w:t>mLspd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maxWheelSpd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     </w:t>
      </w:r>
      <w:r>
        <w:rPr>
          <w:rFonts w:ascii="Courier New" w:hAnsi="Courier New" w:cs="Courier New"/>
          <w:color w:val="228B22"/>
          <w:sz w:val="20"/>
          <w:szCs w:val="20"/>
        </w:rPr>
        <w:t>% converts the wheel speeds to between -100 and 100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mRspd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100*</w:t>
      </w:r>
      <w:proofErr w:type="spellStart"/>
      <w:r>
        <w:rPr>
          <w:rFonts w:ascii="Courier New" w:hAnsi="Courier New" w:cs="Courier New"/>
          <w:sz w:val="20"/>
          <w:szCs w:val="20"/>
        </w:rPr>
        <w:t>mRspd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maxWheelSpd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motorCmd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[max(min(mLspd,100),-100) max(min(mRspd,100),-100)]; </w:t>
      </w:r>
      <w:r>
        <w:rPr>
          <w:rFonts w:ascii="Courier New" w:hAnsi="Courier New" w:cs="Courier New"/>
          <w:color w:val="228B22"/>
          <w:sz w:val="20"/>
          <w:szCs w:val="20"/>
        </w:rPr>
        <w:t>% saturates the values at -100 and 100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sendDriveCommand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rob, </w:t>
      </w:r>
      <w:proofErr w:type="spellStart"/>
      <w:r>
        <w:rPr>
          <w:rFonts w:ascii="Courier New" w:hAnsi="Courier New" w:cs="Courier New"/>
          <w:sz w:val="20"/>
          <w:szCs w:val="20"/>
        </w:rPr>
        <w:t>motorCmd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'differential'</w:t>
      </w:r>
      <w:r>
        <w:rPr>
          <w:rFonts w:ascii="Courier New" w:hAnsi="Courier New" w:cs="Courier New"/>
          <w:sz w:val="20"/>
          <w:szCs w:val="20"/>
        </w:rPr>
        <w:t>);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pause(</w:t>
      </w:r>
      <w:proofErr w:type="gramEnd"/>
      <w:r>
        <w:rPr>
          <w:rFonts w:ascii="Courier New" w:hAnsi="Courier New" w:cs="Courier New"/>
          <w:sz w:val="20"/>
          <w:szCs w:val="20"/>
        </w:rPr>
        <w:t>0.5);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obtains new pose from robot's sensor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insRdgs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getINSReadings</w:t>
      </w:r>
      <w:proofErr w:type="spellEnd"/>
      <w:r>
        <w:rPr>
          <w:rFonts w:ascii="Courier New" w:hAnsi="Courier New" w:cs="Courier New"/>
          <w:sz w:val="20"/>
          <w:szCs w:val="20"/>
        </w:rPr>
        <w:t>(rob);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robPose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sz w:val="20"/>
          <w:szCs w:val="20"/>
        </w:rPr>
        <w:t>insRdgs.Position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sz w:val="20"/>
          <w:szCs w:val="20"/>
        </w:rPr>
        <w:t>insRdgs.Orientation</w:t>
      </w:r>
      <w:proofErr w:type="spellEnd"/>
      <w:r>
        <w:rPr>
          <w:rFonts w:ascii="Courier New" w:hAnsi="Courier New" w:cs="Courier New"/>
          <w:sz w:val="20"/>
          <w:szCs w:val="20"/>
        </w:rPr>
        <w:t>];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computes new error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err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norm(</w:t>
      </w:r>
      <w:proofErr w:type="spellStart"/>
      <w:r>
        <w:rPr>
          <w:rFonts w:ascii="Courier New" w:hAnsi="Courier New" w:cs="Courier New"/>
          <w:sz w:val="20"/>
          <w:szCs w:val="20"/>
        </w:rPr>
        <w:t>robPose</w:t>
      </w:r>
      <w:proofErr w:type="spellEnd"/>
      <w:r>
        <w:rPr>
          <w:rFonts w:ascii="Courier New" w:hAnsi="Courier New" w:cs="Courier New"/>
          <w:sz w:val="20"/>
          <w:szCs w:val="20"/>
        </w:rPr>
        <w:t>(1:2)-</w:t>
      </w:r>
      <w:proofErr w:type="spellStart"/>
      <w:r>
        <w:rPr>
          <w:rFonts w:ascii="Courier New" w:hAnsi="Courier New" w:cs="Courier New"/>
          <w:sz w:val="20"/>
          <w:szCs w:val="20"/>
        </w:rPr>
        <w:t>goalRobPose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(1:2)) + </w:t>
      </w:r>
      <w:proofErr w:type="spellStart"/>
      <w:r>
        <w:rPr>
          <w:rFonts w:ascii="Courier New" w:hAnsi="Courier New" w:cs="Courier New"/>
          <w:sz w:val="20"/>
          <w:szCs w:val="20"/>
        </w:rPr>
        <w:t>angleDifference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goalRobPose</w:t>
      </w:r>
      <w:proofErr w:type="spellEnd"/>
      <w:r>
        <w:rPr>
          <w:rFonts w:ascii="Courier New" w:hAnsi="Courier New" w:cs="Courier New"/>
          <w:sz w:val="20"/>
          <w:szCs w:val="20"/>
        </w:rPr>
        <w:t>(6),</w:t>
      </w:r>
      <w:proofErr w:type="spellStart"/>
      <w:r>
        <w:rPr>
          <w:rFonts w:ascii="Courier New" w:hAnsi="Courier New" w:cs="Courier New"/>
          <w:sz w:val="20"/>
          <w:szCs w:val="20"/>
        </w:rPr>
        <w:t>robPose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(6));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difference between start and goal poses                           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store new robot pose</w:t>
      </w:r>
      <w:proofErr w:type="gramEnd"/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robotTraj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sz w:val="20"/>
          <w:szCs w:val="20"/>
        </w:rPr>
        <w:t>robotTraj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sz w:val="20"/>
          <w:szCs w:val="20"/>
        </w:rPr>
        <w:t>robPose</w:t>
      </w:r>
      <w:proofErr w:type="spellEnd"/>
      <w:r>
        <w:rPr>
          <w:rFonts w:ascii="Courier New" w:hAnsi="Courier New" w:cs="Courier New"/>
          <w:sz w:val="20"/>
          <w:szCs w:val="20"/>
        </w:rPr>
        <w:t>'];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sendDriveCommand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rob, [0 0], </w:t>
      </w:r>
      <w:r>
        <w:rPr>
          <w:rFonts w:ascii="Courier New" w:hAnsi="Courier New" w:cs="Courier New"/>
          <w:color w:val="A020F0"/>
          <w:sz w:val="20"/>
          <w:szCs w:val="20"/>
        </w:rPr>
        <w:t>'differential'</w:t>
      </w:r>
      <w:r>
        <w:rPr>
          <w:rFonts w:ascii="Courier New" w:hAnsi="Courier New" w:cs="Courier New"/>
          <w:sz w:val="20"/>
          <w:szCs w:val="20"/>
        </w:rPr>
        <w:t xml:space="preserve">);   </w:t>
      </w:r>
      <w:r>
        <w:rPr>
          <w:rFonts w:ascii="Courier New" w:hAnsi="Courier New" w:cs="Courier New"/>
          <w:color w:val="228B22"/>
          <w:sz w:val="20"/>
          <w:szCs w:val="20"/>
        </w:rPr>
        <w:t>% stops the robot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plotRobotTrajectory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startRobPose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goalRobPose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robotTraj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3B31A0" w:rsidRDefault="003B31A0" w:rsidP="003B31A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shutdownRobot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rob)</w:t>
      </w:r>
    </w:p>
    <w:p w:rsidR="003B31A0" w:rsidRDefault="003B31A0">
      <w:pPr>
        <w:rPr>
          <w:b/>
          <w:bCs/>
          <w:sz w:val="28"/>
          <w:szCs w:val="28"/>
        </w:rPr>
      </w:pPr>
    </w:p>
    <w:p w:rsidR="003B31A0" w:rsidRDefault="003B31A0">
      <w:pPr>
        <w:rPr>
          <w:bCs/>
          <w:sz w:val="24"/>
          <w:szCs w:val="24"/>
        </w:rPr>
      </w:pPr>
      <w:r w:rsidRPr="003B31A0">
        <w:rPr>
          <w:b/>
          <w:bCs/>
          <w:i/>
          <w:sz w:val="24"/>
          <w:szCs w:val="24"/>
          <w:u w:val="single"/>
        </w:rPr>
        <w:t xml:space="preserve">NOTE: </w:t>
      </w:r>
      <w:r w:rsidRPr="003B31A0">
        <w:rPr>
          <w:bCs/>
          <w:i/>
          <w:sz w:val="24"/>
          <w:szCs w:val="24"/>
        </w:rPr>
        <w:t xml:space="preserve">This code was tested several times with a lower success rate. </w:t>
      </w:r>
      <w:r>
        <w:rPr>
          <w:bCs/>
          <w:sz w:val="24"/>
          <w:szCs w:val="24"/>
        </w:rPr>
        <w:t xml:space="preserve">The problem was found to be that if the robot is not in the correct orientation when he reaches -5,-5 the while loop continues and the robot continues to turn back to the starting position and will eventually end up on a wall near the start. </w:t>
      </w:r>
      <w:proofErr w:type="gramStart"/>
      <w:r>
        <w:rPr>
          <w:bCs/>
          <w:sz w:val="24"/>
          <w:szCs w:val="24"/>
        </w:rPr>
        <w:t>Much better success with the open loop version.</w:t>
      </w:r>
      <w:proofErr w:type="gramEnd"/>
    </w:p>
    <w:p w:rsidR="003B31A0" w:rsidRDefault="003B31A0">
      <w:pPr>
        <w:rPr>
          <w:bCs/>
          <w:sz w:val="24"/>
          <w:szCs w:val="24"/>
        </w:rPr>
      </w:pPr>
      <w:bookmarkStart w:id="5" w:name="_GoBack"/>
      <w:bookmarkEnd w:id="5"/>
    </w:p>
    <w:p w:rsidR="003B31A0" w:rsidRDefault="003B31A0" w:rsidP="003B31A0">
      <w:pPr>
        <w:jc w:val="center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>
            <wp:extent cx="4389120" cy="3511296"/>
            <wp:effectExtent l="0" t="0" r="0" b="0"/>
            <wp:docPr id="1" name="Picture 1" descr="C:\Users\Jasen\Desktop\untitle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en\Desktop\untitled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72" t="5239" r="8392" b="6190"/>
                    <a:stretch/>
                  </pic:blipFill>
                  <pic:spPr bwMode="auto">
                    <a:xfrm>
                      <a:off x="0" y="0"/>
                      <a:ext cx="4389120" cy="351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1A0" w:rsidRPr="003B31A0" w:rsidRDefault="003B31A0" w:rsidP="003B31A0">
      <w:pPr>
        <w:jc w:val="center"/>
        <w:rPr>
          <w:bCs/>
          <w:i/>
          <w:sz w:val="24"/>
          <w:szCs w:val="24"/>
        </w:rPr>
      </w:pPr>
      <w:r>
        <w:rPr>
          <w:b/>
          <w:bCs/>
          <w:i/>
          <w:sz w:val="24"/>
          <w:szCs w:val="24"/>
        </w:rPr>
        <w:t xml:space="preserve">Figure 2: </w:t>
      </w:r>
      <w:r>
        <w:rPr>
          <w:bCs/>
          <w:i/>
          <w:sz w:val="24"/>
          <w:szCs w:val="24"/>
        </w:rPr>
        <w:t>Robot with closed loop system</w:t>
      </w:r>
    </w:p>
    <w:sectPr w:rsidR="003B31A0" w:rsidRPr="003B31A0" w:rsidSect="00024E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A77B3E"/>
    <w:rsid w:val="00004FA5"/>
    <w:rsid w:val="00024ED1"/>
    <w:rsid w:val="00070DAC"/>
    <w:rsid w:val="000A1116"/>
    <w:rsid w:val="000B1B29"/>
    <w:rsid w:val="00163084"/>
    <w:rsid w:val="00185D20"/>
    <w:rsid w:val="00191C41"/>
    <w:rsid w:val="00197195"/>
    <w:rsid w:val="001A3191"/>
    <w:rsid w:val="001A3696"/>
    <w:rsid w:val="001F79AF"/>
    <w:rsid w:val="002B1772"/>
    <w:rsid w:val="002B2D39"/>
    <w:rsid w:val="003A2501"/>
    <w:rsid w:val="003B31A0"/>
    <w:rsid w:val="00426C68"/>
    <w:rsid w:val="00461AA4"/>
    <w:rsid w:val="004746A3"/>
    <w:rsid w:val="004918A0"/>
    <w:rsid w:val="004D532F"/>
    <w:rsid w:val="005062A2"/>
    <w:rsid w:val="005266BB"/>
    <w:rsid w:val="00682145"/>
    <w:rsid w:val="006F3B36"/>
    <w:rsid w:val="007D40A6"/>
    <w:rsid w:val="00872870"/>
    <w:rsid w:val="008E4AA6"/>
    <w:rsid w:val="00902864"/>
    <w:rsid w:val="0093639A"/>
    <w:rsid w:val="00937A31"/>
    <w:rsid w:val="009B0FF4"/>
    <w:rsid w:val="00A0530D"/>
    <w:rsid w:val="00A571C9"/>
    <w:rsid w:val="00A77B3E"/>
    <w:rsid w:val="00C03C3F"/>
    <w:rsid w:val="00CE675E"/>
    <w:rsid w:val="00DD29D5"/>
    <w:rsid w:val="00E548BF"/>
    <w:rsid w:val="00F5510B"/>
    <w:rsid w:val="00FB15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semiHidden="1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4ED1"/>
  </w:style>
  <w:style w:type="paragraph" w:styleId="Heading1">
    <w:name w:val="heading 1"/>
    <w:basedOn w:val="Normal"/>
    <w:next w:val="Normal"/>
    <w:qFormat/>
    <w:rsid w:val="00EF7B96"/>
    <w:pPr>
      <w:spacing w:before="48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66BB"/>
    <w:pPr>
      <w:keepNext/>
      <w:keepLines/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5266BB"/>
  </w:style>
  <w:style w:type="character" w:styleId="Hyperlink">
    <w:name w:val="Hyperlink"/>
    <w:basedOn w:val="DefaultParagraphFont"/>
    <w:uiPriority w:val="99"/>
    <w:unhideWhenUsed/>
    <w:rsid w:val="005266BB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D29D5"/>
    <w:pPr>
      <w:spacing w:after="200"/>
    </w:pPr>
    <w:rPr>
      <w:rFonts w:eastAsia="Calibri"/>
      <w:b/>
      <w:bCs/>
      <w:color w:val="4F81BD"/>
      <w:sz w:val="18"/>
      <w:szCs w:val="18"/>
    </w:rPr>
  </w:style>
  <w:style w:type="paragraph" w:styleId="BalloonText">
    <w:name w:val="Balloon Text"/>
    <w:basedOn w:val="Normal"/>
    <w:link w:val="BalloonTextChar"/>
    <w:rsid w:val="009028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2864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semiHidden="1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4ED1"/>
  </w:style>
  <w:style w:type="paragraph" w:styleId="Heading1">
    <w:name w:val="heading 1"/>
    <w:basedOn w:val="Normal"/>
    <w:next w:val="Normal"/>
    <w:qFormat/>
    <w:rsid w:val="00EF7B96"/>
    <w:pPr>
      <w:spacing w:before="48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66BB"/>
    <w:pPr>
      <w:keepNext/>
      <w:keepLines/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5266BB"/>
  </w:style>
  <w:style w:type="character" w:styleId="Hyperlink">
    <w:name w:val="Hyperlink"/>
    <w:basedOn w:val="DefaultParagraphFont"/>
    <w:uiPriority w:val="99"/>
    <w:unhideWhenUsed/>
    <w:rsid w:val="005266BB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D29D5"/>
    <w:pPr>
      <w:spacing w:after="200"/>
    </w:pPr>
    <w:rPr>
      <w:rFonts w:eastAsia="Calibri"/>
      <w:b/>
      <w:bCs/>
      <w:color w:val="4F81BD"/>
      <w:sz w:val="18"/>
      <w:szCs w:val="18"/>
    </w:rPr>
  </w:style>
  <w:style w:type="paragraph" w:styleId="BalloonText">
    <w:name w:val="Balloon Text"/>
    <w:basedOn w:val="Normal"/>
    <w:link w:val="BalloonTextChar"/>
    <w:rsid w:val="009028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2864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2D655-4691-4C52-9E35-E8BA66BBC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8958</CharactersWithSpaces>
  <SharedDoc>false</SharedDoc>
  <HLinks>
    <vt:vector size="48" baseType="variant"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_Toc283658087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_Toc283658086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_Toc283658085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_Toc283658084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_Toc283658083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_Toc283658082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_Toc283658081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_Toc283658080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jcc329</dc:creator>
  <cp:lastModifiedBy>Jasen</cp:lastModifiedBy>
  <cp:revision>2</cp:revision>
  <cp:lastPrinted>2011-01-25T17:37:00Z</cp:lastPrinted>
  <dcterms:created xsi:type="dcterms:W3CDTF">2011-02-11T21:34:00Z</dcterms:created>
  <dcterms:modified xsi:type="dcterms:W3CDTF">2011-02-11T21:34:00Z</dcterms:modified>
</cp:coreProperties>
</file>