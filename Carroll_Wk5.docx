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6BB" w:rsidRPr="009B0FF4" w:rsidRDefault="005266BB"/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5266BB">
      <w:pPr>
        <w:rPr>
          <w:rFonts w:eastAsia="Arial" w:cs="Arial"/>
        </w:rPr>
      </w:pPr>
    </w:p>
    <w:p w:rsidR="005266BB" w:rsidRPr="009B0FF4" w:rsidRDefault="002B2D39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Homework: Week 5</w:t>
      </w:r>
    </w:p>
    <w:p w:rsidR="005266BB" w:rsidRPr="009B0FF4" w:rsidRDefault="005266BB">
      <w:pPr>
        <w:jc w:val="center"/>
        <w:rPr>
          <w:sz w:val="36"/>
          <w:szCs w:val="36"/>
        </w:rPr>
      </w:pPr>
    </w:p>
    <w:p w:rsidR="005266BB" w:rsidRPr="009B0FF4" w:rsidRDefault="005266BB">
      <w:pPr>
        <w:jc w:val="center"/>
        <w:rPr>
          <w:sz w:val="24"/>
          <w:szCs w:val="24"/>
        </w:rPr>
      </w:pPr>
      <w:proofErr w:type="spellStart"/>
      <w:r w:rsidRPr="009B0FF4">
        <w:rPr>
          <w:sz w:val="24"/>
          <w:szCs w:val="24"/>
        </w:rPr>
        <w:t>Jasen</w:t>
      </w:r>
      <w:proofErr w:type="spellEnd"/>
      <w:r w:rsidRPr="009B0FF4">
        <w:rPr>
          <w:sz w:val="24"/>
          <w:szCs w:val="24"/>
        </w:rPr>
        <w:t xml:space="preserve"> Carroll</w:t>
      </w:r>
    </w:p>
    <w:p w:rsidR="005266BB" w:rsidRPr="009B0FF4" w:rsidRDefault="005266BB" w:rsidP="002B2D39">
      <w:pPr>
        <w:tabs>
          <w:tab w:val="center" w:pos="4680"/>
          <w:tab w:val="left" w:pos="6293"/>
        </w:tabs>
      </w:pPr>
    </w:p>
    <w:p w:rsidR="005266BB" w:rsidRPr="009B0FF4" w:rsidRDefault="005266BB">
      <w:pPr>
        <w:jc w:val="center"/>
      </w:pPr>
    </w:p>
    <w:p w:rsidR="005266BB" w:rsidRPr="009B0FF4" w:rsidRDefault="005266BB">
      <w:pPr>
        <w:jc w:val="center"/>
        <w:rPr>
          <w:sz w:val="24"/>
          <w:szCs w:val="24"/>
        </w:rPr>
      </w:pPr>
      <w:r w:rsidRPr="009B0FF4">
        <w:rPr>
          <w:sz w:val="24"/>
          <w:szCs w:val="24"/>
        </w:rPr>
        <w:t xml:space="preserve">MEM </w:t>
      </w:r>
      <w:r w:rsidR="002B2D39">
        <w:rPr>
          <w:sz w:val="24"/>
          <w:szCs w:val="24"/>
        </w:rPr>
        <w:t>380 – Wheeled Robotics</w:t>
      </w:r>
    </w:p>
    <w:p w:rsidR="005266BB" w:rsidRPr="009B0FF4" w:rsidRDefault="005266BB">
      <w:pPr>
        <w:jc w:val="center"/>
        <w:rPr>
          <w:sz w:val="24"/>
          <w:szCs w:val="24"/>
        </w:rPr>
      </w:pPr>
    </w:p>
    <w:p w:rsidR="005266BB" w:rsidRPr="009B0FF4" w:rsidRDefault="00F5510B" w:rsidP="005266BB">
      <w:pPr>
        <w:jc w:val="center"/>
        <w:rPr>
          <w:sz w:val="24"/>
          <w:szCs w:val="24"/>
        </w:rPr>
      </w:pPr>
      <w:r>
        <w:rPr>
          <w:sz w:val="24"/>
          <w:szCs w:val="24"/>
        </w:rPr>
        <w:t>2/3/2011</w:t>
      </w:r>
      <w:r w:rsidR="005266BB" w:rsidRPr="009B0FF4">
        <w:br w:type="page"/>
      </w:r>
      <w:bookmarkStart w:id="0" w:name="id.1c52c76bce4e"/>
      <w:bookmarkEnd w:id="0"/>
    </w:p>
    <w:p w:rsidR="005266BB" w:rsidRPr="009B0FF4" w:rsidRDefault="005266BB">
      <w:pPr>
        <w:pStyle w:val="TOCHeading"/>
        <w:rPr>
          <w:color w:val="auto"/>
        </w:rPr>
      </w:pPr>
      <w:bookmarkStart w:id="1" w:name="id.8db3b8e7d118"/>
      <w:bookmarkEnd w:id="1"/>
      <w:r w:rsidRPr="009B0FF4">
        <w:rPr>
          <w:color w:val="auto"/>
        </w:rPr>
        <w:lastRenderedPageBreak/>
        <w:t>Table of Contents</w:t>
      </w:r>
    </w:p>
    <w:p w:rsidR="005266BB" w:rsidRPr="009B0FF4" w:rsidRDefault="005266BB" w:rsidP="005266BB"/>
    <w:p w:rsidR="002B2D39" w:rsidRDefault="00004F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r w:rsidRPr="009B0FF4">
        <w:rPr>
          <w:sz w:val="24"/>
          <w:szCs w:val="24"/>
        </w:rPr>
        <w:fldChar w:fldCharType="begin"/>
      </w:r>
      <w:r w:rsidR="005266BB" w:rsidRPr="009B0FF4">
        <w:rPr>
          <w:sz w:val="24"/>
          <w:szCs w:val="24"/>
        </w:rPr>
        <w:instrText xml:space="preserve"> TOC \o "1-3" \h \z \u </w:instrText>
      </w:r>
      <w:r w:rsidRPr="009B0FF4">
        <w:rPr>
          <w:sz w:val="24"/>
          <w:szCs w:val="24"/>
        </w:rPr>
        <w:fldChar w:fldCharType="separate"/>
      </w:r>
      <w:hyperlink w:anchor="_Toc284694061" w:history="1">
        <w:r w:rsidR="002B2D39" w:rsidRPr="00404244">
          <w:rPr>
            <w:rStyle w:val="Hyperlink"/>
            <w:noProof/>
          </w:rPr>
          <w:t>Problem 1:</w:t>
        </w:r>
        <w:r w:rsidR="002B2D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2D39">
          <w:rPr>
            <w:noProof/>
            <w:webHidden/>
          </w:rPr>
          <w:instrText xml:space="preserve"> PAGEREF _Toc284694061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7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D39" w:rsidRDefault="00004F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84694062" w:history="1">
        <w:r w:rsidR="002B2D39" w:rsidRPr="00404244">
          <w:rPr>
            <w:rStyle w:val="Hyperlink"/>
            <w:noProof/>
          </w:rPr>
          <w:t>Problem 2:</w:t>
        </w:r>
        <w:r w:rsidR="002B2D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2D39">
          <w:rPr>
            <w:noProof/>
            <w:webHidden/>
          </w:rPr>
          <w:instrText xml:space="preserve"> PAGEREF _Toc284694062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7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D39" w:rsidRDefault="00004F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84694063" w:history="1">
        <w:r w:rsidR="002B2D39" w:rsidRPr="00404244">
          <w:rPr>
            <w:rStyle w:val="Hyperlink"/>
            <w:noProof/>
          </w:rPr>
          <w:t>Problem 3:</w:t>
        </w:r>
        <w:r w:rsidR="002B2D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2D39">
          <w:rPr>
            <w:noProof/>
            <w:webHidden/>
          </w:rPr>
          <w:instrText xml:space="preserve"> PAGEREF _Toc284694063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77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D39" w:rsidRDefault="00004FA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284694064" w:history="1">
        <w:r w:rsidR="002B2D39" w:rsidRPr="00404244">
          <w:rPr>
            <w:rStyle w:val="Hyperlink"/>
            <w:noProof/>
          </w:rPr>
          <w:t>Problem 4:</w:t>
        </w:r>
        <w:r w:rsidR="002B2D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B2D39">
          <w:rPr>
            <w:noProof/>
            <w:webHidden/>
          </w:rPr>
          <w:instrText xml:space="preserve"> PAGEREF _Toc284694064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B177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266BB" w:rsidRPr="009B0FF4" w:rsidRDefault="00004FA5">
      <w:r w:rsidRPr="009B0FF4">
        <w:rPr>
          <w:sz w:val="24"/>
          <w:szCs w:val="24"/>
        </w:rPr>
        <w:fldChar w:fldCharType="end"/>
      </w:r>
    </w:p>
    <w:p w:rsidR="005266BB" w:rsidRPr="009B0FF4" w:rsidRDefault="005266BB">
      <w:pPr>
        <w:pStyle w:val="Heading1"/>
        <w:rPr>
          <w:color w:val="000000"/>
        </w:rPr>
      </w:pPr>
      <w:r w:rsidRPr="009B0FF4">
        <w:br w:type="page"/>
      </w:r>
      <w:bookmarkStart w:id="2" w:name="_Toc284694061"/>
      <w:r w:rsidR="002B2D39">
        <w:rPr>
          <w:color w:val="000000"/>
        </w:rPr>
        <w:lastRenderedPageBreak/>
        <w:t>Problem 1</w:t>
      </w:r>
      <w:r w:rsidRPr="009B0FF4">
        <w:rPr>
          <w:color w:val="000000"/>
        </w:rPr>
        <w:t>:</w:t>
      </w:r>
      <w:bookmarkEnd w:id="2"/>
    </w:p>
    <w:p w:rsidR="005266BB" w:rsidRPr="009B0FF4" w:rsidRDefault="005266BB">
      <w:pPr>
        <w:rPr>
          <w:b/>
          <w:bCs/>
          <w:sz w:val="28"/>
          <w:szCs w:val="28"/>
        </w:rPr>
      </w:pP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deadReckon1_jcc329_AH(filename) </w:t>
      </w:r>
      <w:r>
        <w:rPr>
          <w:rFonts w:ascii="Courier New" w:hAnsi="Courier New" w:cs="Courier New"/>
          <w:color w:val="228B22"/>
          <w:sz w:val="20"/>
          <w:szCs w:val="20"/>
        </w:rPr>
        <w:t>%%NOTE HERE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clear                               %% NOTE HERE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clc</w:t>
      </w:r>
      <w:proofErr w:type="spellEnd"/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initializes the figure window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(1)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clf</w:t>
      </w:r>
      <w:proofErr w:type="spellEnd"/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5 -5 5]);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prompts the user to select a starting position for the robot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an initial start position for your robot.'</w:t>
      </w:r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1);               </w:t>
      </w:r>
      <w:r>
        <w:rPr>
          <w:rFonts w:ascii="Courier New" w:hAnsi="Courier New" w:cs="Courier New"/>
          <w:color w:val="228B22"/>
          <w:sz w:val="20"/>
          <w:szCs w:val="20"/>
        </w:rPr>
        <w:t>% allows you to select a point in the figure window by clicking on it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reads in the robot centric accelerations and angular velocities from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file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yRAccel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zROmega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'input_wk4.txt'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f%f%f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%% NOTE HERE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zROmega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initializes the integration time step and robot velocities and states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0.02;               </w:t>
      </w:r>
      <w:r>
        <w:rPr>
          <w:rFonts w:ascii="Courier New" w:hAnsi="Courier New" w:cs="Courier New"/>
          <w:color w:val="228B22"/>
          <w:sz w:val="20"/>
          <w:szCs w:val="20"/>
        </w:rPr>
        <w:t>% integration time step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v = 0;      </w:t>
      </w:r>
      <w:r>
        <w:rPr>
          <w:rFonts w:ascii="Courier New" w:hAnsi="Courier New" w:cs="Courier New"/>
          <w:color w:val="228B22"/>
          <w:sz w:val="20"/>
          <w:szCs w:val="20"/>
        </w:rPr>
        <w:t>% robots initial speed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fixes the range of the axes on the figure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xStart+13 -5 yStart+13])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sensors give back the x and y acceleration plus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info.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means that the position data can be updated by integrating the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accelerations and velocities accordingly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robot's pose in the world coordinate frame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makeRobot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rob.theta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zROmega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theta  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 = v +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updates velocity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v*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x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v*sin(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updates position of 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robot's state and draw robot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moveRobot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(rob, 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>.001);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drawRobot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0.5,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2B1772" w:rsidRDefault="00197195" w:rsidP="00197195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BB" w:rsidRPr="009B0FF4" w:rsidRDefault="005266BB" w:rsidP="00F5510B"/>
    <w:p w:rsidR="005266BB" w:rsidRPr="009B0FF4" w:rsidRDefault="002B2D39">
      <w:pPr>
        <w:pStyle w:val="Heading1"/>
        <w:rPr>
          <w:color w:val="000000"/>
        </w:rPr>
      </w:pPr>
      <w:bookmarkStart w:id="3" w:name="id.5d593c590132"/>
      <w:bookmarkStart w:id="4" w:name="_Toc284694062"/>
      <w:bookmarkEnd w:id="3"/>
      <w:r>
        <w:rPr>
          <w:color w:val="000000"/>
        </w:rPr>
        <w:t>Problem 2</w:t>
      </w:r>
      <w:r w:rsidR="005266BB" w:rsidRPr="009B0FF4">
        <w:rPr>
          <w:color w:val="000000"/>
        </w:rPr>
        <w:t>:</w:t>
      </w:r>
      <w:bookmarkEnd w:id="4"/>
    </w:p>
    <w:p w:rsidR="005266BB" w:rsidRDefault="005266BB">
      <w:pPr>
        <w:rPr>
          <w:b/>
          <w:bCs/>
          <w:sz w:val="28"/>
          <w:szCs w:val="28"/>
        </w:rPr>
      </w:pP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="007D40A6">
        <w:rPr>
          <w:rFonts w:ascii="Courier New" w:hAnsi="Courier New" w:cs="Courier New"/>
          <w:sz w:val="20"/>
          <w:szCs w:val="20"/>
        </w:rPr>
        <w:t xml:space="preserve"> deadReckon2b</w:t>
      </w:r>
      <w:bookmarkStart w:id="5" w:name="_GoBack"/>
      <w:bookmarkEnd w:id="5"/>
      <w:r>
        <w:rPr>
          <w:rFonts w:ascii="Courier New" w:hAnsi="Courier New" w:cs="Courier New"/>
          <w:sz w:val="20"/>
          <w:szCs w:val="20"/>
        </w:rPr>
        <w:t>_jcc329(~)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clc</w:t>
      </w:r>
      <w:proofErr w:type="spellEnd"/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initializes the figure window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(1)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clf</w:t>
      </w:r>
      <w:proofErr w:type="spellEnd"/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5 -5 5]);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prompts the user to select a starting position for the robot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'Select an initial start position for your robot.'</w:t>
      </w:r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1);               </w:t>
      </w:r>
      <w:r>
        <w:rPr>
          <w:rFonts w:ascii="Courier New" w:hAnsi="Courier New" w:cs="Courier New"/>
          <w:color w:val="228B22"/>
          <w:sz w:val="20"/>
          <w:szCs w:val="20"/>
        </w:rPr>
        <w:t>% allows you to select a point in the figure window by clicking on it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reads in the robot centric accelerations and angular velocities from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file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yRAccel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zROmega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textread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'input_2.txt'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f%f%f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initializes the integration time step and robot velocities and states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0.02;              </w:t>
      </w:r>
      <w:r>
        <w:rPr>
          <w:rFonts w:ascii="Courier New" w:hAnsi="Courier New" w:cs="Courier New"/>
          <w:color w:val="228B22"/>
          <w:sz w:val="20"/>
          <w:szCs w:val="20"/>
        </w:rPr>
        <w:t>% integration time step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v = 0;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robot's initial speed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fixes the range of the axes on the figure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xStart+75 -5 yStart+13])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sensors give back the x and y acceleration plus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info.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means that the position data can be updated by integrating the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accelerations and velocities accordingly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robot's pose in the world coordinate frame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makeRobot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rob.theta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zROmega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theta  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 = v + 9.807*.005*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updates velocity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v*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x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v*sin(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updates position of 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robot's state and draw robot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moveRobot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(rob, 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>.001);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drawRobot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0.5,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(2)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clf</w:t>
      </w:r>
      <w:proofErr w:type="spellEnd"/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5 -5 5]);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1);   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initializes the integration time step and robot velocities and states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0.02;              </w:t>
      </w:r>
      <w:r>
        <w:rPr>
          <w:rFonts w:ascii="Courier New" w:hAnsi="Courier New" w:cs="Courier New"/>
          <w:color w:val="228B22"/>
          <w:sz w:val="20"/>
          <w:szCs w:val="20"/>
        </w:rPr>
        <w:t>% integration time step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v = 0;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robot's initial speed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fixes the range of the axes on the figure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xStart+75 -5 yStart+13])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sensors give back the x and y acceleration plus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info.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means that the position data can be updated by integrating the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accelerations and velocities accordingly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robot's pose in the world coordinate frame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makeRobot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rob.theta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zROmega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theta  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 = v +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updates velocity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v*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x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+ 9.807*.005*v*sin(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position of y 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robot's state and draw robot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moveRobot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(rob, 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>.001);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drawRobot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0.5,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(3)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clf</w:t>
      </w:r>
      <w:proofErr w:type="spellEnd"/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5 -5 5]);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1);   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initializes the integration time step and robot velocities and states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0.02;              </w:t>
      </w:r>
      <w:r>
        <w:rPr>
          <w:rFonts w:ascii="Courier New" w:hAnsi="Courier New" w:cs="Courier New"/>
          <w:color w:val="228B22"/>
          <w:sz w:val="20"/>
          <w:szCs w:val="20"/>
        </w:rPr>
        <w:t>% integration time step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v = 0;                  </w:t>
      </w:r>
      <w:r>
        <w:rPr>
          <w:rFonts w:ascii="Courier New" w:hAnsi="Courier New" w:cs="Courier New"/>
          <w:color w:val="228B22"/>
          <w:sz w:val="20"/>
          <w:szCs w:val="20"/>
        </w:rPr>
        <w:t>% robot's initial speed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fixes the range of the axes on the figure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[-5 xStart+75 -5 yStart+13])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sensors give back the x and y acceleration plus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info.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means that the position data can be updated by integrating the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accelerations and velocities accordingly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robot's pose in the world coordinate frame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xStart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yStart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makeRobot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rob.theta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zROmega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theta  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 = v +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xRAccel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updates velocity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v*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updates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posistion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x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rob.y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v*sin(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updates position of y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robot's state and draw robot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rob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moveRobot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(rob, </w:t>
      </w:r>
      <w:proofErr w:type="spellStart"/>
      <w:r>
        <w:rPr>
          <w:rFonts w:ascii="Courier New" w:hAnsi="Courier New" w:cs="Courier New"/>
          <w:sz w:val="20"/>
          <w:szCs w:val="20"/>
        </w:rPr>
        <w:t>xW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thetaW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sz w:val="20"/>
          <w:szCs w:val="20"/>
        </w:rPr>
        <w:t>.001);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drawRobot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rob, 0.5,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'Naturally the only one to affect this robot on this straight path along the x axis would be the bias on the x axis. The y axis bias does nothing and there is no z axis to even implement a bias on'</w:t>
      </w:r>
      <w:r>
        <w:rPr>
          <w:rFonts w:ascii="Courier New" w:hAnsi="Courier New" w:cs="Courier New"/>
          <w:sz w:val="20"/>
          <w:szCs w:val="20"/>
        </w:rPr>
        <w:t>)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97195" w:rsidRDefault="00197195" w:rsidP="001971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2B1772" w:rsidRDefault="002B1772" w:rsidP="00197195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72" w:rsidRDefault="002B1772" w:rsidP="00197195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0B" w:rsidRPr="009B0FF4" w:rsidRDefault="002B1772" w:rsidP="0019719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0958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6BB" w:rsidRPr="009B0FF4" w:rsidRDefault="002B2D39">
      <w:pPr>
        <w:pStyle w:val="Heading1"/>
        <w:rPr>
          <w:color w:val="000000"/>
        </w:rPr>
      </w:pPr>
      <w:bookmarkStart w:id="6" w:name="id.123575a16e9e"/>
      <w:bookmarkStart w:id="7" w:name="_Toc284694063"/>
      <w:bookmarkEnd w:id="6"/>
      <w:r>
        <w:rPr>
          <w:color w:val="000000"/>
        </w:rPr>
        <w:t>Problem 3</w:t>
      </w:r>
      <w:r w:rsidR="005266BB" w:rsidRPr="009B0FF4">
        <w:rPr>
          <w:color w:val="000000"/>
        </w:rPr>
        <w:t>:</w:t>
      </w:r>
      <w:bookmarkEnd w:id="7"/>
    </w:p>
    <w:p w:rsidR="005266BB" w:rsidRDefault="005266BB">
      <w:pPr>
        <w:rPr>
          <w:b/>
          <w:bCs/>
          <w:sz w:val="28"/>
          <w:szCs w:val="28"/>
        </w:rPr>
      </w:pP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clc</w:t>
      </w:r>
      <w:proofErr w:type="spellEnd"/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reads in the laser range finder data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first column of the data denotes the angle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second column of the data denotes the range or distance in mm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'lineData.txt'</w:t>
      </w:r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converts the data in polar coordinates to X and Y coordinates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sz w:val="20"/>
          <w:szCs w:val="20"/>
        </w:rPr>
        <w:t>:,2).*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(data(:,1));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sz w:val="20"/>
          <w:szCs w:val="20"/>
        </w:rPr>
        <w:t>:,2).*sin(data(:,1));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data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sz w:val="20"/>
          <w:szCs w:val="20"/>
        </w:rPr>
        <w:t>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[-1000 1500 -1000 1500])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 will first separate the data set into M different clusters.  We will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then try to fit lines to each individual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100;  </w:t>
      </w:r>
      <w:r>
        <w:rPr>
          <w:rFonts w:ascii="Courier New" w:hAnsi="Courier New" w:cs="Courier New"/>
          <w:color w:val="228B22"/>
          <w:sz w:val="20"/>
          <w:szCs w:val="20"/>
        </w:rPr>
        <w:t>% if two consecutive points are more than 100 mm (10 cm) apart, start a new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K = 1;  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number of the clusters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),2);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array that will contain the start and end indices for each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indices are to index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Ydata</w:t>
      </w:r>
      <w:proofErr w:type="spell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since we don't know how large M will get, we will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have the same rows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Xdata</w:t>
      </w:r>
      <w:proofErr w:type="spell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1,1) = 1; </w:t>
      </w:r>
      <w:r>
        <w:rPr>
          <w:rFonts w:ascii="Courier New" w:hAnsi="Courier New" w:cs="Courier New"/>
          <w:color w:val="228B22"/>
          <w:sz w:val="20"/>
          <w:szCs w:val="20"/>
        </w:rPr>
        <w:t>% setting the start index for the first cluster to be 1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2:size(data,1)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d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(i-1))^2 + (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(i-1))^2);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 &gt; </w:t>
      </w:r>
      <w:proofErr w:type="spellStart"/>
      <w:r>
        <w:rPr>
          <w:rFonts w:ascii="Courier New" w:hAnsi="Courier New" w:cs="Courier New"/>
          <w:sz w:val="20"/>
          <w:szCs w:val="20"/>
        </w:rPr>
        <w:t>tol</w:t>
      </w:r>
      <w:proofErr w:type="spell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start new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K,2) = i-1;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K = K + 1;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K,1)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(:,1)&gt;0,:);   </w:t>
      </w:r>
      <w:r>
        <w:rPr>
          <w:rFonts w:ascii="Courier New" w:hAnsi="Courier New" w:cs="Courier New"/>
          <w:color w:val="228B22"/>
          <w:sz w:val="20"/>
          <w:szCs w:val="20"/>
        </w:rPr>
        <w:t>% this clips off all the excess rows that only contains 0s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end,2) = size(data,1);               </w:t>
      </w:r>
      <w:r>
        <w:rPr>
          <w:rFonts w:ascii="Courier New" w:hAnsi="Courier New" w:cs="Courier New"/>
          <w:color w:val="228B22"/>
          <w:sz w:val="20"/>
          <w:szCs w:val="20"/>
        </w:rPr>
        <w:t>% this sets the last index to be the last element in data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Now that we have the clusters, let's fit the lines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zeros(K,3); </w:t>
      </w:r>
      <w:r>
        <w:rPr>
          <w:rFonts w:ascii="Courier New" w:hAnsi="Courier New" w:cs="Courier New"/>
          <w:color w:val="228B22"/>
          <w:sz w:val="20"/>
          <w:szCs w:val="20"/>
        </w:rPr>
        <w:t>% initialize the vector to store the coefficients for the K line equations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zeros(K,1);   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vector to store the error of the K line fits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 line fitting code begins here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n=2;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1:K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q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i,2)-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(i,1)+1;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M = </w:t>
      </w:r>
      <w:proofErr w:type="gramStart"/>
      <w:r>
        <w:rPr>
          <w:rFonts w:ascii="Courier New" w:hAnsi="Courier New" w:cs="Courier New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sz w:val="20"/>
          <w:szCs w:val="20"/>
        </w:rPr>
        <w:t>q,3);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:,1) = 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:,2) = 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M(</w:t>
      </w:r>
      <w:proofErr w:type="gramEnd"/>
      <w:r>
        <w:rPr>
          <w:rFonts w:ascii="Courier New" w:hAnsi="Courier New" w:cs="Courier New"/>
          <w:sz w:val="20"/>
          <w:szCs w:val="20"/>
        </w:rPr>
        <w:t>:,3) = 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[U</w:t>
      </w:r>
      <w:proofErr w:type="gramStart"/>
      <w:r>
        <w:rPr>
          <w:rFonts w:ascii="Courier New" w:hAnsi="Courier New" w:cs="Courier New"/>
          <w:sz w:val="20"/>
          <w:szCs w:val="20"/>
        </w:rPr>
        <w:t>,S,V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M);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,:) = V(:,3)';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S(3,3);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n = n+1;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following plots each of the lines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1:K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computes the end points for each line segment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(i,2)) &lt; 1e-4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(i,3)/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(i,1);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min(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yMax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(i,1)*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(i,2) - 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(i,3)/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yMin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(i,1)*</w:t>
      </w:r>
      <w:proofErr w:type="spellStart"/>
      <w:r>
        <w:rPr>
          <w:rFonts w:ascii="Courier New" w:hAnsi="Courier New" w:cs="Courier New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(i,2) - 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(i,3)/</w:t>
      </w:r>
      <w:proofErr w:type="spellStart"/>
      <w:r>
        <w:rPr>
          <w:rFonts w:ascii="Courier New" w:hAnsi="Courier New" w:cs="Courier New"/>
          <w:sz w:val="20"/>
          <w:szCs w:val="20"/>
        </w:rPr>
        <w:t>lineCoeff</w:t>
      </w:r>
      <w:proofErr w:type="spellEnd"/>
      <w:r>
        <w:rPr>
          <w:rFonts w:ascii="Courier New" w:hAnsi="Courier New" w:cs="Courier New"/>
          <w:sz w:val="20"/>
          <w:szCs w:val="20"/>
        </w:rPr>
        <w:t>(i,2);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sz w:val="20"/>
          <w:szCs w:val="20"/>
        </w:rPr>
        <w:t>], [</w:t>
      </w:r>
      <w:proofErr w:type="spellStart"/>
      <w:r>
        <w:rPr>
          <w:rFonts w:ascii="Courier New" w:hAnsi="Courier New" w:cs="Courier New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], 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sz w:val="20"/>
          <w:szCs w:val="20"/>
        </w:rPr>
        <w:t>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xMax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yMin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yMax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0;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63084" w:rsidRDefault="00163084" w:rsidP="002B2D39"/>
    <w:p w:rsidR="002B2D39" w:rsidRDefault="002B2D39" w:rsidP="002B2D39"/>
    <w:p w:rsidR="002B2D39" w:rsidRPr="002B2D39" w:rsidRDefault="00872870" w:rsidP="002B2D39">
      <w:pPr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01" w:rsidRPr="009B0FF4" w:rsidRDefault="002B2D39">
      <w:pPr>
        <w:pStyle w:val="Heading1"/>
        <w:rPr>
          <w:color w:val="000000"/>
        </w:rPr>
      </w:pPr>
      <w:bookmarkStart w:id="8" w:name="_Toc284694064"/>
      <w:r>
        <w:rPr>
          <w:color w:val="000000"/>
        </w:rPr>
        <w:t>Problem 4</w:t>
      </w:r>
      <w:r w:rsidR="003A2501" w:rsidRPr="009B0FF4">
        <w:rPr>
          <w:color w:val="000000"/>
        </w:rPr>
        <w:t>:</w:t>
      </w:r>
      <w:bookmarkEnd w:id="8"/>
    </w:p>
    <w:p w:rsidR="003A2501" w:rsidRPr="009B0FF4" w:rsidRDefault="003A2501" w:rsidP="003A2501"/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clc</w:t>
      </w:r>
      <w:proofErr w:type="spellEnd"/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reads in the laser range finder data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first column of the data denotes the angle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second column of the data denotes the range or distance in mm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load(</w:t>
      </w:r>
      <w:r>
        <w:rPr>
          <w:rFonts w:ascii="Courier New" w:hAnsi="Courier New" w:cs="Courier New"/>
          <w:color w:val="A020F0"/>
          <w:sz w:val="20"/>
          <w:szCs w:val="20"/>
        </w:rPr>
        <w:t>'circData.txt'</w:t>
      </w:r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converts the data in polar coordinates to X and Y coordinates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sz w:val="20"/>
          <w:szCs w:val="20"/>
        </w:rPr>
        <w:t>:,2).*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(data(:,1));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sz w:val="20"/>
          <w:szCs w:val="20"/>
        </w:rPr>
        <w:t>:,2).*sin(data(:,1));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mean(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data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sz w:val="20"/>
          <w:szCs w:val="20"/>
        </w:rPr>
        <w:t>1)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'r+'</w:t>
      </w:r>
      <w:r>
        <w:rPr>
          <w:rFonts w:ascii="Courier New" w:hAnsi="Courier New" w:cs="Courier New"/>
          <w:sz w:val="20"/>
          <w:szCs w:val="20"/>
        </w:rPr>
        <w:t>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sz w:val="20"/>
          <w:szCs w:val="20"/>
        </w:rPr>
        <w:t>[-750 1250 -1000 1000])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We will first separate the data set into M different clusters.  We will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then try to fit circles to each individual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100;  </w:t>
      </w:r>
      <w:r>
        <w:rPr>
          <w:rFonts w:ascii="Courier New" w:hAnsi="Courier New" w:cs="Courier New"/>
          <w:color w:val="228B22"/>
          <w:sz w:val="20"/>
          <w:szCs w:val="20"/>
        </w:rPr>
        <w:t>% if two consecutive points are more than 100 mm (10 cm) apart, start a new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K = 1;  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number of the clusters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zeros(length(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),2);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array that will contain the start and end indices for each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indices are to index into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Ydata</w:t>
      </w:r>
      <w:proofErr w:type="spell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since we don't know how large M will get, we will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have the same rows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Xdata</w:t>
      </w:r>
      <w:proofErr w:type="spell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1,1) = 1; </w:t>
      </w:r>
      <w:r>
        <w:rPr>
          <w:rFonts w:ascii="Courier New" w:hAnsi="Courier New" w:cs="Courier New"/>
          <w:color w:val="228B22"/>
          <w:sz w:val="20"/>
          <w:szCs w:val="20"/>
        </w:rPr>
        <w:t>% setting the start index for the first cluster to be 1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2:size(data,1)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d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(i-1))^2 + (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(i-1))^2);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 &gt; </w:t>
      </w:r>
      <w:proofErr w:type="spellStart"/>
      <w:r>
        <w:rPr>
          <w:rFonts w:ascii="Courier New" w:hAnsi="Courier New" w:cs="Courier New"/>
          <w:sz w:val="20"/>
          <w:szCs w:val="20"/>
        </w:rPr>
        <w:t>tol</w:t>
      </w:r>
      <w:proofErr w:type="spell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start new cluster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K,2) = i-1;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K = K + 1;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K,1)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(:,1)&gt;0,:);   </w:t>
      </w:r>
      <w:r>
        <w:rPr>
          <w:rFonts w:ascii="Courier New" w:hAnsi="Courier New" w:cs="Courier New"/>
          <w:color w:val="228B22"/>
          <w:sz w:val="20"/>
          <w:szCs w:val="20"/>
        </w:rPr>
        <w:t>% this clips off all the excess rows that only contains 0s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end,2) = size(data,1);               </w:t>
      </w:r>
      <w:r>
        <w:rPr>
          <w:rFonts w:ascii="Courier New" w:hAnsi="Courier New" w:cs="Courier New"/>
          <w:color w:val="228B22"/>
          <w:sz w:val="20"/>
          <w:szCs w:val="20"/>
        </w:rPr>
        <w:t>% this sets the last index to be the last element in data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Now that we have the clusters, let's fit the circles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circCoeff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zeros(K,3); </w:t>
      </w:r>
      <w:r>
        <w:rPr>
          <w:rFonts w:ascii="Courier New" w:hAnsi="Courier New" w:cs="Courier New"/>
          <w:color w:val="228B22"/>
          <w:sz w:val="20"/>
          <w:szCs w:val="20"/>
        </w:rPr>
        <w:t>% initialize the vector to store the coefficients for the M line equations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lse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zeros(K,1);   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vector to store the error of the M line fits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main line fitting code begins here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1:K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q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i,2)-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(i,1)+1;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u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(i,1):</w:t>
      </w:r>
      <w:proofErr w:type="spellStart"/>
      <w:r>
        <w:rPr>
          <w:rFonts w:ascii="Courier New" w:hAnsi="Courier New" w:cs="Courier New"/>
          <w:sz w:val="20"/>
          <w:szCs w:val="20"/>
        </w:rPr>
        <w:t>clusterInd</w:t>
      </w:r>
      <w:proofErr w:type="spellEnd"/>
      <w:r>
        <w:rPr>
          <w:rFonts w:ascii="Courier New" w:hAnsi="Courier New" w:cs="Courier New"/>
          <w:sz w:val="20"/>
          <w:szCs w:val="20"/>
        </w:rPr>
        <w:t>(i,2));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u - mean(u);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vi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u - mean(v);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ui2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ui.^2);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ui3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ui.^3);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vi2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vi.^2);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vi3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vi.^3);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uivi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sz w:val="20"/>
          <w:szCs w:val="20"/>
        </w:rPr>
        <w:t>)*sum(vi);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uivi2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sz w:val="20"/>
          <w:szCs w:val="20"/>
        </w:rPr>
        <w:t>.*vi.^2);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viui2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ui.^2)*sum(vi);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Su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ui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Suu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ui2);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Suuu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ui3);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vi);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Svv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vi2);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Svvv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vi3);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Suv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uivi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Suvv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uivi2);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Svuu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viui2);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(.5*(</w:t>
      </w:r>
      <w:proofErr w:type="spellStart"/>
      <w:r>
        <w:rPr>
          <w:rFonts w:ascii="Courier New" w:hAnsi="Courier New" w:cs="Courier New"/>
          <w:sz w:val="20"/>
          <w:szCs w:val="20"/>
        </w:rPr>
        <w:t>Suv</w:t>
      </w:r>
      <w:proofErr w:type="spellEnd"/>
      <w:r>
        <w:rPr>
          <w:rFonts w:ascii="Courier New" w:hAnsi="Courier New" w:cs="Courier New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sz w:val="20"/>
          <w:szCs w:val="20"/>
        </w:rPr>
        <w:t>Svvv+Svuu</w:t>
      </w:r>
      <w:proofErr w:type="spellEnd"/>
      <w:r>
        <w:rPr>
          <w:rFonts w:ascii="Courier New" w:hAnsi="Courier New" w:cs="Courier New"/>
          <w:sz w:val="20"/>
          <w:szCs w:val="20"/>
        </w:rPr>
        <w:t>)-(</w:t>
      </w:r>
      <w:proofErr w:type="spellStart"/>
      <w:r>
        <w:rPr>
          <w:rFonts w:ascii="Courier New" w:hAnsi="Courier New" w:cs="Courier New"/>
          <w:sz w:val="20"/>
          <w:szCs w:val="20"/>
        </w:rPr>
        <w:t>Suuu+Suvv</w:t>
      </w:r>
      <w:proofErr w:type="spellEnd"/>
      <w:r>
        <w:rPr>
          <w:rFonts w:ascii="Courier New" w:hAnsi="Courier New" w:cs="Courier New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sz w:val="20"/>
          <w:szCs w:val="20"/>
        </w:rPr>
        <w:t>Svv</w:t>
      </w:r>
      <w:proofErr w:type="spellEnd"/>
      <w:r>
        <w:rPr>
          <w:rFonts w:ascii="Courier New" w:hAnsi="Courier New" w:cs="Courier New"/>
          <w:sz w:val="20"/>
          <w:szCs w:val="20"/>
        </w:rPr>
        <w:t>))/(</w:t>
      </w:r>
      <w:proofErr w:type="spellStart"/>
      <w:r>
        <w:rPr>
          <w:rFonts w:ascii="Courier New" w:hAnsi="Courier New" w:cs="Courier New"/>
          <w:sz w:val="20"/>
          <w:szCs w:val="20"/>
        </w:rPr>
        <w:t>Suu</w:t>
      </w:r>
      <w:proofErr w:type="spellEnd"/>
      <w:r>
        <w:rPr>
          <w:rFonts w:ascii="Courier New" w:hAnsi="Courier New" w:cs="Courier New"/>
          <w:sz w:val="20"/>
          <w:szCs w:val="20"/>
        </w:rPr>
        <w:t>*Svv-Suv^2);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vc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(.5*(</w:t>
      </w:r>
      <w:proofErr w:type="spellStart"/>
      <w:r>
        <w:rPr>
          <w:rFonts w:ascii="Courier New" w:hAnsi="Courier New" w:cs="Courier New"/>
          <w:sz w:val="20"/>
          <w:szCs w:val="20"/>
        </w:rPr>
        <w:t>Suvv+Svuu</w:t>
      </w:r>
      <w:proofErr w:type="spellEnd"/>
      <w:r>
        <w:rPr>
          <w:rFonts w:ascii="Courier New" w:hAnsi="Courier New" w:cs="Courier New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sz w:val="20"/>
          <w:szCs w:val="20"/>
        </w:rPr>
        <w:t>uc</w:t>
      </w:r>
      <w:proofErr w:type="spellEnd"/>
      <w:r>
        <w:rPr>
          <w:rFonts w:ascii="Courier New" w:hAnsi="Courier New" w:cs="Courier New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sz w:val="20"/>
          <w:szCs w:val="20"/>
        </w:rPr>
        <w:t>Suv</w:t>
      </w:r>
      <w:proofErr w:type="spellEnd"/>
      <w:r>
        <w:rPr>
          <w:rFonts w:ascii="Courier New" w:hAnsi="Courier New" w:cs="Courier New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sz w:val="20"/>
          <w:szCs w:val="20"/>
        </w:rPr>
        <w:t>Svv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uc^2+vc^2+(</w:t>
      </w:r>
      <w:proofErr w:type="spellStart"/>
      <w:r>
        <w:rPr>
          <w:rFonts w:ascii="Courier New" w:hAnsi="Courier New" w:cs="Courier New"/>
          <w:sz w:val="20"/>
          <w:szCs w:val="20"/>
        </w:rPr>
        <w:t>Suu+Svv</w:t>
      </w:r>
      <w:proofErr w:type="spellEnd"/>
      <w:r>
        <w:rPr>
          <w:rFonts w:ascii="Courier New" w:hAnsi="Courier New" w:cs="Courier New"/>
          <w:sz w:val="20"/>
          <w:szCs w:val="20"/>
        </w:rPr>
        <w:t>)/q;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xc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uc+xm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yc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vc+ym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circCoeff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,:) = [</w:t>
      </w:r>
      <w:proofErr w:type="spellStart"/>
      <w:r>
        <w:rPr>
          <w:rFonts w:ascii="Courier New" w:hAnsi="Courier New" w:cs="Courier New"/>
          <w:sz w:val="20"/>
          <w:szCs w:val="20"/>
        </w:rPr>
        <w:t>xc;yc;alpha</w:t>
      </w:r>
      <w:proofErr w:type="spellEnd"/>
      <w:r>
        <w:rPr>
          <w:rFonts w:ascii="Courier New" w:hAnsi="Courier New" w:cs="Courier New"/>
          <w:sz w:val="20"/>
          <w:szCs w:val="20"/>
        </w:rPr>
        <w:t>];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following plots each of the lines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1:K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 am here %d \n'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sz w:val="20"/>
          <w:szCs w:val="20"/>
        </w:rPr>
        <w:t>(0,2*pi,50);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circCoeff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i,1) + </w:t>
      </w:r>
      <w:proofErr w:type="spellStart"/>
      <w:r>
        <w:rPr>
          <w:rFonts w:ascii="Courier New" w:hAnsi="Courier New" w:cs="Courier New"/>
          <w:sz w:val="20"/>
          <w:szCs w:val="20"/>
        </w:rPr>
        <w:t>circCoeff</w:t>
      </w:r>
      <w:proofErr w:type="spellEnd"/>
      <w:r>
        <w:rPr>
          <w:rFonts w:ascii="Courier New" w:hAnsi="Courier New" w:cs="Courier New"/>
          <w:sz w:val="20"/>
          <w:szCs w:val="20"/>
        </w:rPr>
        <w:t>(i,3)*</w:t>
      </w:r>
      <w:proofErr w:type="spellStart"/>
      <w:r>
        <w:rPr>
          <w:rFonts w:ascii="Courier New" w:hAnsi="Courier New" w:cs="Courier New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sz w:val="20"/>
          <w:szCs w:val="20"/>
        </w:rPr>
        <w:t>(theta);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circCoeff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i,2) + </w:t>
      </w:r>
      <w:proofErr w:type="spellStart"/>
      <w:r>
        <w:rPr>
          <w:rFonts w:ascii="Courier New" w:hAnsi="Courier New" w:cs="Courier New"/>
          <w:sz w:val="20"/>
          <w:szCs w:val="20"/>
        </w:rPr>
        <w:t>circCoeff</w:t>
      </w:r>
      <w:proofErr w:type="spellEnd"/>
      <w:r>
        <w:rPr>
          <w:rFonts w:ascii="Courier New" w:hAnsi="Courier New" w:cs="Courier New"/>
          <w:sz w:val="20"/>
          <w:szCs w:val="20"/>
        </w:rPr>
        <w:t>(i,3)*sin(theta);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sz w:val="20"/>
          <w:szCs w:val="20"/>
        </w:rPr>
        <w:t>)</w:t>
      </w:r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72870" w:rsidRDefault="00872870" w:rsidP="0087287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2B2D39" w:rsidRDefault="002B2D39" w:rsidP="002B2D3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3A2501" w:rsidRDefault="003A2501" w:rsidP="002B2D39">
      <w:pPr>
        <w:jc w:val="center"/>
      </w:pPr>
    </w:p>
    <w:p w:rsidR="002B2D39" w:rsidRDefault="002B2D39"/>
    <w:p w:rsidR="002B2D39" w:rsidRDefault="002B2D39" w:rsidP="002B2D39">
      <w:pPr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39" w:rsidRPr="009B0FF4" w:rsidRDefault="002B2D39" w:rsidP="002B2D39">
      <w:pPr>
        <w:jc w:val="center"/>
      </w:pPr>
    </w:p>
    <w:sectPr w:rsidR="002B2D39" w:rsidRPr="009B0FF4" w:rsidSect="00024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noPunctuationKerning/>
  <w:characterSpacingControl w:val="doNotCompress"/>
  <w:compat/>
  <w:rsids>
    <w:rsidRoot w:val="00A77B3E"/>
    <w:rsid w:val="00004FA5"/>
    <w:rsid w:val="00024ED1"/>
    <w:rsid w:val="00070DAC"/>
    <w:rsid w:val="000B1B29"/>
    <w:rsid w:val="00163084"/>
    <w:rsid w:val="00185D20"/>
    <w:rsid w:val="00191C41"/>
    <w:rsid w:val="00197195"/>
    <w:rsid w:val="001A3191"/>
    <w:rsid w:val="001A3696"/>
    <w:rsid w:val="001F79AF"/>
    <w:rsid w:val="002B1772"/>
    <w:rsid w:val="002B2D39"/>
    <w:rsid w:val="003A2501"/>
    <w:rsid w:val="00461AA4"/>
    <w:rsid w:val="004746A3"/>
    <w:rsid w:val="004918A0"/>
    <w:rsid w:val="004D532F"/>
    <w:rsid w:val="005266BB"/>
    <w:rsid w:val="00682145"/>
    <w:rsid w:val="006F3B36"/>
    <w:rsid w:val="007D40A6"/>
    <w:rsid w:val="00872870"/>
    <w:rsid w:val="008E4AA6"/>
    <w:rsid w:val="00902864"/>
    <w:rsid w:val="0093639A"/>
    <w:rsid w:val="00937A31"/>
    <w:rsid w:val="009B0FF4"/>
    <w:rsid w:val="00A0530D"/>
    <w:rsid w:val="00A571C9"/>
    <w:rsid w:val="00A77B3E"/>
    <w:rsid w:val="00C03C3F"/>
    <w:rsid w:val="00CE675E"/>
    <w:rsid w:val="00DD29D5"/>
    <w:rsid w:val="00E548BF"/>
    <w:rsid w:val="00F5510B"/>
    <w:rsid w:val="00FB155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semiHidden="1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ED1"/>
  </w:style>
  <w:style w:type="paragraph" w:styleId="Heading1">
    <w:name w:val="heading 1"/>
    <w:basedOn w:val="Normal"/>
    <w:next w:val="Normal"/>
    <w:qFormat/>
    <w:rsid w:val="00EF7B96"/>
    <w:p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6BB"/>
    <w:pPr>
      <w:keepNext/>
      <w:keepLines/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5266BB"/>
  </w:style>
  <w:style w:type="character" w:styleId="Hyperlink">
    <w:name w:val="Hyperlink"/>
    <w:basedOn w:val="DefaultParagraphFont"/>
    <w:uiPriority w:val="99"/>
    <w:unhideWhenUsed/>
    <w:rsid w:val="005266B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29D5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rsid w:val="00902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864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semiHidden="1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4ED1"/>
  </w:style>
  <w:style w:type="paragraph" w:styleId="Heading1">
    <w:name w:val="heading 1"/>
    <w:basedOn w:val="Normal"/>
    <w:next w:val="Normal"/>
    <w:qFormat/>
    <w:rsid w:val="00EF7B96"/>
    <w:p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6BB"/>
    <w:pPr>
      <w:keepNext/>
      <w:keepLines/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5266BB"/>
  </w:style>
  <w:style w:type="character" w:styleId="Hyperlink">
    <w:name w:val="Hyperlink"/>
    <w:basedOn w:val="DefaultParagraphFont"/>
    <w:uiPriority w:val="99"/>
    <w:unhideWhenUsed/>
    <w:rsid w:val="005266B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D29D5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rsid w:val="00902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864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5FFA7-1931-4C24-8349-D7922AD9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1713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11586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_Toc283658087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_Toc283658086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_Toc283658085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_Toc283658084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_Toc283658083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_Toc283658082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_Toc283658081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_Toc283658080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jcc329</dc:creator>
  <cp:lastModifiedBy>test</cp:lastModifiedBy>
  <cp:revision>3</cp:revision>
  <cp:lastPrinted>2011-01-25T17:37:00Z</cp:lastPrinted>
  <dcterms:created xsi:type="dcterms:W3CDTF">2011-02-07T21:36:00Z</dcterms:created>
  <dcterms:modified xsi:type="dcterms:W3CDTF">2011-02-07T23:11:00Z</dcterms:modified>
</cp:coreProperties>
</file>